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7869" w14:textId="6921137C" w:rsidR="006203E7" w:rsidRPr="00D221AE" w:rsidRDefault="006203E7" w:rsidP="006203E7">
      <w:pPr>
        <w:spacing w:line="240" w:lineRule="auto"/>
        <w:jc w:val="center"/>
        <w:rPr>
          <w:rFonts w:cs="Times New Roman"/>
          <w:b/>
          <w:bCs/>
          <w:sz w:val="32"/>
          <w:szCs w:val="32"/>
          <w:lang w:bidi="ar-BH"/>
        </w:rPr>
      </w:pPr>
      <w:r w:rsidRPr="00D221AE">
        <w:rPr>
          <w:rFonts w:cs="Times New Roman"/>
          <w:b/>
          <w:bCs/>
          <w:sz w:val="32"/>
          <w:szCs w:val="32"/>
          <w:lang w:bidi="ar-BH"/>
        </w:rPr>
        <w:t xml:space="preserve">Kwantlen </w:t>
      </w:r>
      <w:r w:rsidR="00D221AE" w:rsidRPr="00D221AE">
        <w:rPr>
          <w:rFonts w:cs="Times New Roman"/>
          <w:b/>
          <w:bCs/>
          <w:sz w:val="32"/>
          <w:szCs w:val="32"/>
          <w:lang w:bidi="ar-BH"/>
        </w:rPr>
        <w:t>Polytechnic</w:t>
      </w:r>
      <w:r w:rsidRPr="00D221AE">
        <w:rPr>
          <w:rFonts w:cs="Times New Roman"/>
          <w:b/>
          <w:bCs/>
          <w:sz w:val="32"/>
          <w:szCs w:val="32"/>
          <w:lang w:bidi="ar-BH"/>
        </w:rPr>
        <w:t xml:space="preserve"> University </w:t>
      </w:r>
    </w:p>
    <w:p w14:paraId="663A0CA3" w14:textId="77777777" w:rsidR="006203E7" w:rsidRPr="00D221AE" w:rsidRDefault="006203E7" w:rsidP="006203E7">
      <w:pPr>
        <w:spacing w:line="240" w:lineRule="auto"/>
        <w:jc w:val="center"/>
        <w:rPr>
          <w:rFonts w:cs="Times New Roman"/>
          <w:b/>
          <w:bCs/>
          <w:sz w:val="32"/>
          <w:szCs w:val="32"/>
          <w:lang w:bidi="ar-BH"/>
        </w:rPr>
      </w:pPr>
      <w:r w:rsidRPr="00D221AE">
        <w:rPr>
          <w:rFonts w:cs="Times New Roman"/>
          <w:b/>
          <w:bCs/>
          <w:sz w:val="32"/>
          <w:szCs w:val="32"/>
          <w:lang w:bidi="ar-BH"/>
        </w:rPr>
        <w:t xml:space="preserve">Melville School of Business </w:t>
      </w:r>
    </w:p>
    <w:p w14:paraId="5C03C7C4" w14:textId="5DD09238" w:rsidR="006203E7" w:rsidRPr="00D221AE" w:rsidRDefault="006203E7" w:rsidP="006203E7">
      <w:pPr>
        <w:spacing w:line="240" w:lineRule="auto"/>
        <w:jc w:val="center"/>
        <w:rPr>
          <w:rFonts w:cs="Times New Roman"/>
          <w:b/>
          <w:bCs/>
          <w:sz w:val="32"/>
          <w:szCs w:val="32"/>
          <w:lang w:bidi="ar-BH"/>
        </w:rPr>
      </w:pPr>
      <w:r w:rsidRPr="00D221AE">
        <w:rPr>
          <w:rFonts w:cs="Times New Roman"/>
          <w:b/>
          <w:bCs/>
          <w:sz w:val="32"/>
          <w:szCs w:val="32"/>
          <w:lang w:bidi="ar-BH"/>
        </w:rPr>
        <w:t xml:space="preserve">Computer Information </w:t>
      </w:r>
      <w:r w:rsidR="00D221AE" w:rsidRPr="00D221AE">
        <w:rPr>
          <w:rFonts w:cs="Times New Roman"/>
          <w:b/>
          <w:bCs/>
          <w:sz w:val="32"/>
          <w:szCs w:val="32"/>
          <w:lang w:bidi="ar-BH"/>
        </w:rPr>
        <w:t>Systems</w:t>
      </w:r>
      <w:r w:rsidRPr="00D221AE">
        <w:rPr>
          <w:rFonts w:cs="Times New Roman"/>
          <w:b/>
          <w:bCs/>
          <w:sz w:val="32"/>
          <w:szCs w:val="32"/>
          <w:lang w:bidi="ar-BH"/>
        </w:rPr>
        <w:t xml:space="preserve"> Department </w:t>
      </w:r>
    </w:p>
    <w:p w14:paraId="1813A264" w14:textId="77777777" w:rsidR="006203E7" w:rsidRPr="00D221AE" w:rsidRDefault="006203E7" w:rsidP="006203E7">
      <w:pPr>
        <w:spacing w:line="240" w:lineRule="auto"/>
        <w:jc w:val="center"/>
        <w:rPr>
          <w:rFonts w:cs="Times New Roman"/>
          <w:b/>
          <w:bCs/>
          <w:lang w:bidi="ar-BH"/>
        </w:rPr>
      </w:pPr>
    </w:p>
    <w:p w14:paraId="4449974B" w14:textId="77777777" w:rsidR="006203E7" w:rsidRPr="00D221AE" w:rsidRDefault="006203E7" w:rsidP="006203E7">
      <w:pPr>
        <w:spacing w:line="240" w:lineRule="auto"/>
        <w:jc w:val="center"/>
        <w:rPr>
          <w:rFonts w:cs="Times New Roman"/>
          <w:b/>
          <w:bCs/>
          <w:lang w:bidi="ar-BH"/>
        </w:rPr>
      </w:pPr>
    </w:p>
    <w:p w14:paraId="563DDE3A" w14:textId="77777777" w:rsidR="006203E7" w:rsidRPr="00D221AE" w:rsidRDefault="006203E7" w:rsidP="006203E7">
      <w:pPr>
        <w:spacing w:line="240" w:lineRule="auto"/>
        <w:jc w:val="center"/>
        <w:rPr>
          <w:rFonts w:cs="Times New Roman"/>
          <w:b/>
          <w:bCs/>
          <w:lang w:bidi="ar-BH"/>
        </w:rPr>
      </w:pPr>
    </w:p>
    <w:p w14:paraId="2DB8411F" w14:textId="77777777" w:rsidR="006203E7" w:rsidRPr="00D221AE" w:rsidRDefault="006203E7" w:rsidP="006203E7">
      <w:pPr>
        <w:spacing w:line="240" w:lineRule="auto"/>
        <w:jc w:val="center"/>
        <w:rPr>
          <w:rFonts w:cs="Times New Roman"/>
          <w:b/>
          <w:bCs/>
          <w:lang w:bidi="ar-BH"/>
        </w:rPr>
      </w:pPr>
    </w:p>
    <w:p w14:paraId="10A7204D" w14:textId="77777777" w:rsidR="006203E7" w:rsidRPr="00D221AE" w:rsidRDefault="006203E7" w:rsidP="006203E7">
      <w:pPr>
        <w:spacing w:line="240" w:lineRule="auto"/>
        <w:jc w:val="center"/>
        <w:rPr>
          <w:rFonts w:cs="Times New Roman"/>
          <w:b/>
          <w:bCs/>
          <w:lang w:bidi="ar-BH"/>
        </w:rPr>
      </w:pPr>
    </w:p>
    <w:p w14:paraId="768EDBDF" w14:textId="77777777" w:rsidR="006203E7" w:rsidRPr="00D221AE" w:rsidRDefault="006203E7" w:rsidP="006203E7">
      <w:pPr>
        <w:spacing w:line="240" w:lineRule="auto"/>
        <w:jc w:val="center"/>
        <w:rPr>
          <w:rFonts w:cs="Times New Roman"/>
          <w:b/>
          <w:bCs/>
          <w:lang w:bidi="ar-BH"/>
        </w:rPr>
      </w:pPr>
    </w:p>
    <w:p w14:paraId="6195F92A" w14:textId="77777777" w:rsidR="006203E7" w:rsidRPr="00D221AE" w:rsidRDefault="006203E7" w:rsidP="006203E7">
      <w:pPr>
        <w:spacing w:line="240" w:lineRule="auto"/>
        <w:jc w:val="center"/>
        <w:rPr>
          <w:rFonts w:cs="Times New Roman"/>
          <w:b/>
          <w:bCs/>
          <w:lang w:bidi="ar-BH"/>
        </w:rPr>
      </w:pPr>
    </w:p>
    <w:p w14:paraId="5184A389" w14:textId="77777777" w:rsidR="006203E7" w:rsidRPr="00D221AE" w:rsidRDefault="006203E7" w:rsidP="006203E7">
      <w:pPr>
        <w:spacing w:line="240" w:lineRule="auto"/>
        <w:jc w:val="center"/>
        <w:rPr>
          <w:rFonts w:cs="Times New Roman"/>
          <w:b/>
          <w:bCs/>
          <w:lang w:bidi="ar-BH"/>
        </w:rPr>
      </w:pPr>
    </w:p>
    <w:p w14:paraId="1D93BBE0" w14:textId="77777777" w:rsidR="00917A27" w:rsidRDefault="00917A27" w:rsidP="006203E7">
      <w:pPr>
        <w:spacing w:line="240" w:lineRule="auto"/>
        <w:jc w:val="center"/>
        <w:rPr>
          <w:rFonts w:cs="Times New Roman"/>
          <w:b/>
          <w:bCs/>
          <w:sz w:val="52"/>
          <w:szCs w:val="52"/>
          <w:lang w:bidi="ar-BH"/>
        </w:rPr>
      </w:pPr>
      <w:r w:rsidRPr="00917A27">
        <w:rPr>
          <w:rFonts w:cs="Times New Roman"/>
          <w:b/>
          <w:bCs/>
          <w:sz w:val="52"/>
          <w:szCs w:val="52"/>
          <w:lang w:bidi="ar-BH"/>
        </w:rPr>
        <w:t>Travel Guide System with AI-Powered Itinerary Generator</w:t>
      </w:r>
    </w:p>
    <w:p w14:paraId="79051DB9" w14:textId="4166BDFF" w:rsidR="006203E7" w:rsidRPr="00D221AE" w:rsidRDefault="006203E7" w:rsidP="006203E7">
      <w:pPr>
        <w:spacing w:line="240" w:lineRule="auto"/>
        <w:jc w:val="center"/>
        <w:rPr>
          <w:rFonts w:cs="Times New Roman"/>
          <w:b/>
          <w:bCs/>
          <w:sz w:val="52"/>
          <w:szCs w:val="52"/>
          <w:lang w:bidi="ar-BH"/>
        </w:rPr>
      </w:pPr>
      <w:r w:rsidRPr="00D221AE">
        <w:rPr>
          <w:rFonts w:cs="Times New Roman"/>
          <w:b/>
          <w:bCs/>
          <w:sz w:val="52"/>
          <w:szCs w:val="52"/>
          <w:rtl/>
          <w:lang w:bidi="ar-BH"/>
        </w:rPr>
        <w:t xml:space="preserve">Phase </w:t>
      </w:r>
      <w:r w:rsidRPr="00D221AE">
        <w:rPr>
          <w:rFonts w:cs="Times New Roman"/>
          <w:b/>
          <w:bCs/>
          <w:sz w:val="52"/>
          <w:szCs w:val="52"/>
          <w:lang w:bidi="ar-BH"/>
        </w:rPr>
        <w:t xml:space="preserve"> 3 (Design)</w:t>
      </w:r>
    </w:p>
    <w:p w14:paraId="54523FA3" w14:textId="77777777" w:rsidR="006203E7" w:rsidRPr="00D221AE" w:rsidRDefault="006203E7" w:rsidP="006203E7">
      <w:pPr>
        <w:spacing w:line="240" w:lineRule="auto"/>
        <w:jc w:val="center"/>
        <w:rPr>
          <w:rFonts w:cs="Times New Roman"/>
          <w:b/>
          <w:bCs/>
          <w:lang w:bidi="ar-BH"/>
        </w:rPr>
      </w:pPr>
    </w:p>
    <w:p w14:paraId="72602CC0" w14:textId="77777777" w:rsidR="006203E7" w:rsidRPr="00D221AE" w:rsidRDefault="006203E7" w:rsidP="006203E7">
      <w:pPr>
        <w:spacing w:line="240" w:lineRule="auto"/>
        <w:jc w:val="center"/>
        <w:rPr>
          <w:rFonts w:cs="Times New Roman"/>
          <w:b/>
          <w:bCs/>
          <w:sz w:val="28"/>
          <w:szCs w:val="28"/>
          <w:rtl/>
          <w:lang w:bidi="ar-BH"/>
        </w:rPr>
      </w:pPr>
    </w:p>
    <w:p w14:paraId="6EA1A819" w14:textId="77777777" w:rsidR="006203E7" w:rsidRPr="00D221AE" w:rsidRDefault="006203E7" w:rsidP="006203E7">
      <w:pPr>
        <w:spacing w:line="240" w:lineRule="auto"/>
        <w:jc w:val="center"/>
        <w:rPr>
          <w:rFonts w:cs="Times New Roman"/>
          <w:b/>
          <w:bCs/>
          <w:sz w:val="28"/>
          <w:szCs w:val="28"/>
          <w:rtl/>
          <w:lang w:bidi="ar-BH"/>
        </w:rPr>
      </w:pPr>
    </w:p>
    <w:p w14:paraId="4ABACC14" w14:textId="77777777" w:rsidR="006203E7" w:rsidRPr="00D221AE" w:rsidRDefault="006203E7" w:rsidP="006203E7">
      <w:pPr>
        <w:spacing w:line="240" w:lineRule="auto"/>
        <w:jc w:val="center"/>
        <w:rPr>
          <w:rFonts w:cs="Times New Roman"/>
          <w:b/>
          <w:bCs/>
          <w:sz w:val="28"/>
          <w:szCs w:val="28"/>
          <w:rtl/>
          <w:lang w:bidi="ar-BH"/>
        </w:rPr>
      </w:pPr>
    </w:p>
    <w:p w14:paraId="15B04311" w14:textId="77777777" w:rsidR="006203E7" w:rsidRPr="00D221AE" w:rsidRDefault="006203E7" w:rsidP="006203E7">
      <w:pPr>
        <w:spacing w:line="240" w:lineRule="auto"/>
        <w:jc w:val="center"/>
        <w:rPr>
          <w:rFonts w:cs="Times New Roman"/>
          <w:b/>
          <w:bCs/>
          <w:sz w:val="28"/>
          <w:szCs w:val="28"/>
          <w:rtl/>
          <w:lang w:bidi="ar-BH"/>
        </w:rPr>
      </w:pPr>
    </w:p>
    <w:p w14:paraId="26099F0C" w14:textId="77777777" w:rsidR="006203E7" w:rsidRPr="00D221AE" w:rsidRDefault="006203E7" w:rsidP="006203E7">
      <w:pPr>
        <w:spacing w:line="240" w:lineRule="auto"/>
        <w:jc w:val="center"/>
        <w:rPr>
          <w:rFonts w:cs="Times New Roman"/>
          <w:b/>
          <w:bCs/>
          <w:sz w:val="28"/>
          <w:szCs w:val="28"/>
          <w:rtl/>
          <w:lang w:bidi="ar-BH"/>
        </w:rPr>
      </w:pPr>
    </w:p>
    <w:p w14:paraId="2FFC74C0" w14:textId="77777777" w:rsidR="006203E7" w:rsidRPr="00D221AE" w:rsidRDefault="006203E7" w:rsidP="006203E7">
      <w:pPr>
        <w:spacing w:line="240" w:lineRule="auto"/>
        <w:rPr>
          <w:rFonts w:cs="Times New Roman"/>
          <w:b/>
          <w:bCs/>
          <w:sz w:val="28"/>
          <w:szCs w:val="28"/>
          <w:lang w:bidi="ar-BH"/>
        </w:rPr>
      </w:pPr>
    </w:p>
    <w:p w14:paraId="0317BB93" w14:textId="77777777" w:rsidR="006203E7" w:rsidRPr="00D221AE" w:rsidRDefault="006203E7" w:rsidP="006203E7">
      <w:pPr>
        <w:spacing w:line="240" w:lineRule="auto"/>
        <w:jc w:val="center"/>
        <w:rPr>
          <w:rFonts w:cs="Times New Roman"/>
          <w:b/>
          <w:bCs/>
          <w:sz w:val="28"/>
          <w:szCs w:val="28"/>
          <w:lang w:bidi="ar-BH"/>
        </w:rPr>
      </w:pPr>
      <w:r w:rsidRPr="00D221AE">
        <w:rPr>
          <w:rFonts w:cs="Times New Roman"/>
          <w:b/>
          <w:bCs/>
          <w:sz w:val="28"/>
          <w:szCs w:val="28"/>
          <w:lang w:bidi="ar-BH"/>
        </w:rPr>
        <w:t>Submitted By</w:t>
      </w:r>
    </w:p>
    <w:p w14:paraId="4083B75E" w14:textId="77777777" w:rsidR="006203E7" w:rsidRPr="00D221AE" w:rsidRDefault="006203E7" w:rsidP="006203E7">
      <w:pPr>
        <w:spacing w:line="240" w:lineRule="auto"/>
        <w:jc w:val="center"/>
        <w:rPr>
          <w:rFonts w:cs="Times New Roman"/>
          <w:lang w:bidi="ar-BH"/>
        </w:rPr>
      </w:pPr>
    </w:p>
    <w:p w14:paraId="181E5723" w14:textId="0FE472B4" w:rsidR="006203E7" w:rsidRPr="007C4A5E" w:rsidRDefault="00D221AE" w:rsidP="007C4A5E">
      <w:pPr>
        <w:spacing w:line="240" w:lineRule="auto"/>
        <w:jc w:val="center"/>
        <w:rPr>
          <w:rFonts w:cs="Times New Roman"/>
          <w:lang w:val="en-IN" w:bidi="ar-BH"/>
        </w:rPr>
      </w:pPr>
      <w:r>
        <w:rPr>
          <w:rFonts w:cs="Times New Roman"/>
          <w:lang w:bidi="ar-BH"/>
        </w:rPr>
        <w:t>Dakshdeep Singh</w:t>
      </w:r>
      <w:r w:rsidR="006203E7" w:rsidRPr="00D221AE">
        <w:rPr>
          <w:rFonts w:cs="Times New Roman"/>
          <w:lang w:bidi="ar-BH"/>
        </w:rPr>
        <w:t xml:space="preserve"> (</w:t>
      </w:r>
      <w:r w:rsidR="007C4A5E" w:rsidRPr="007C4A5E">
        <w:rPr>
          <w:rFonts w:cs="Times New Roman"/>
          <w:lang w:val="en-IN" w:bidi="ar-BH"/>
        </w:rPr>
        <w:t>100452228</w:t>
      </w:r>
      <w:r w:rsidR="006203E7" w:rsidRPr="00D221AE">
        <w:rPr>
          <w:rFonts w:cs="Times New Roman"/>
          <w:lang w:bidi="ar-BH"/>
        </w:rPr>
        <w:t>)</w:t>
      </w:r>
    </w:p>
    <w:p w14:paraId="5F0196DB" w14:textId="377B156B" w:rsidR="006203E7" w:rsidRPr="007C4A5E" w:rsidRDefault="00D221AE" w:rsidP="007C4A5E">
      <w:pPr>
        <w:spacing w:line="240" w:lineRule="auto"/>
        <w:jc w:val="center"/>
        <w:rPr>
          <w:rFonts w:cs="Times New Roman"/>
          <w:lang w:val="en-IN" w:bidi="ar-BH"/>
        </w:rPr>
      </w:pPr>
      <w:r>
        <w:rPr>
          <w:rFonts w:cs="Times New Roman"/>
          <w:lang w:bidi="ar-BH"/>
        </w:rPr>
        <w:t>Anmoldeep Singh</w:t>
      </w:r>
      <w:r w:rsidR="006203E7" w:rsidRPr="00D221AE">
        <w:rPr>
          <w:rFonts w:cs="Times New Roman"/>
          <w:lang w:bidi="ar-BH"/>
        </w:rPr>
        <w:t xml:space="preserve"> (</w:t>
      </w:r>
      <w:r w:rsidR="007C4A5E" w:rsidRPr="007C4A5E">
        <w:rPr>
          <w:rFonts w:cs="Times New Roman"/>
          <w:lang w:val="en-IN" w:bidi="ar-BH"/>
        </w:rPr>
        <w:t>100450649</w:t>
      </w:r>
      <w:r w:rsidR="006203E7" w:rsidRPr="00D221AE">
        <w:rPr>
          <w:rFonts w:cs="Times New Roman"/>
          <w:lang w:bidi="ar-BH"/>
        </w:rPr>
        <w:t>)</w:t>
      </w:r>
    </w:p>
    <w:p w14:paraId="5B0531CA" w14:textId="64B4B3EB" w:rsidR="006203E7" w:rsidRPr="00D221AE" w:rsidRDefault="00D221AE" w:rsidP="007C4A5E">
      <w:pPr>
        <w:spacing w:line="240" w:lineRule="auto"/>
        <w:jc w:val="center"/>
        <w:rPr>
          <w:rFonts w:cs="Times New Roman"/>
          <w:lang w:bidi="ar-BH"/>
        </w:rPr>
      </w:pPr>
      <w:r>
        <w:rPr>
          <w:rFonts w:cs="Times New Roman"/>
          <w:lang w:bidi="ar-BH"/>
        </w:rPr>
        <w:t>Manshu Goyal</w:t>
      </w:r>
      <w:r w:rsidR="006203E7" w:rsidRPr="00D221AE">
        <w:rPr>
          <w:rFonts w:cs="Times New Roman"/>
          <w:lang w:bidi="ar-BH"/>
        </w:rPr>
        <w:t xml:space="preserve"> (</w:t>
      </w:r>
      <w:r w:rsidR="007C4A5E" w:rsidRPr="007C4A5E">
        <w:rPr>
          <w:rFonts w:cs="Times New Roman"/>
          <w:lang w:val="en-IN" w:bidi="ar-BH"/>
        </w:rPr>
        <w:t>100447957</w:t>
      </w:r>
      <w:r w:rsidR="006203E7" w:rsidRPr="00D221AE">
        <w:rPr>
          <w:rFonts w:cs="Times New Roman"/>
          <w:lang w:bidi="ar-BH"/>
        </w:rPr>
        <w:t>)</w:t>
      </w:r>
    </w:p>
    <w:p w14:paraId="7153F13D" w14:textId="79233CDA" w:rsidR="006203E7" w:rsidRPr="00D221AE" w:rsidRDefault="00D221AE" w:rsidP="007C4A5E">
      <w:pPr>
        <w:spacing w:line="240" w:lineRule="auto"/>
        <w:jc w:val="center"/>
        <w:rPr>
          <w:rFonts w:cs="Times New Roman"/>
          <w:lang w:bidi="ar-BH"/>
        </w:rPr>
      </w:pPr>
      <w:r>
        <w:rPr>
          <w:rFonts w:cs="Times New Roman"/>
          <w:lang w:bidi="ar-BH"/>
        </w:rPr>
        <w:t>Harjot Singh</w:t>
      </w:r>
      <w:r w:rsidR="006203E7" w:rsidRPr="00D221AE">
        <w:rPr>
          <w:rFonts w:cs="Times New Roman"/>
          <w:lang w:bidi="ar-BH"/>
        </w:rPr>
        <w:t xml:space="preserve"> (</w:t>
      </w:r>
      <w:r w:rsidR="007C4A5E" w:rsidRPr="007C4A5E">
        <w:rPr>
          <w:rFonts w:cs="Times New Roman"/>
          <w:lang w:val="en-IN" w:bidi="ar-BH"/>
        </w:rPr>
        <w:t>100452598</w:t>
      </w:r>
      <w:r w:rsidR="006203E7" w:rsidRPr="00D221AE">
        <w:rPr>
          <w:rFonts w:cs="Times New Roman"/>
          <w:lang w:bidi="ar-BH"/>
        </w:rPr>
        <w:t>)</w:t>
      </w:r>
    </w:p>
    <w:p w14:paraId="3C5AAFB7" w14:textId="77777777" w:rsidR="006203E7" w:rsidRPr="00D221AE" w:rsidRDefault="006203E7" w:rsidP="006203E7">
      <w:pPr>
        <w:spacing w:line="240" w:lineRule="auto"/>
        <w:rPr>
          <w:rFonts w:cs="Times New Roman"/>
          <w:b/>
          <w:bCs/>
          <w:lang w:bidi="ar-BH"/>
        </w:rPr>
      </w:pPr>
    </w:p>
    <w:p w14:paraId="7E13D160" w14:textId="77777777" w:rsidR="006203E7" w:rsidRPr="00D221AE" w:rsidRDefault="006203E7" w:rsidP="006203E7">
      <w:pPr>
        <w:spacing w:line="240" w:lineRule="auto"/>
        <w:rPr>
          <w:rFonts w:cs="Times New Roman"/>
          <w:b/>
          <w:bCs/>
          <w:lang w:bidi="ar-BH"/>
        </w:rPr>
      </w:pPr>
    </w:p>
    <w:p w14:paraId="59543E2B" w14:textId="77777777" w:rsidR="006203E7" w:rsidRPr="00D221AE" w:rsidRDefault="006203E7" w:rsidP="006203E7">
      <w:pPr>
        <w:spacing w:line="240" w:lineRule="auto"/>
        <w:rPr>
          <w:rFonts w:cs="Times New Roman"/>
          <w:b/>
          <w:bCs/>
          <w:lang w:bidi="ar-BH"/>
        </w:rPr>
      </w:pPr>
    </w:p>
    <w:p w14:paraId="0FE1DFD9" w14:textId="77777777" w:rsidR="006203E7" w:rsidRPr="00D221AE" w:rsidRDefault="006203E7" w:rsidP="006203E7">
      <w:pPr>
        <w:spacing w:line="240" w:lineRule="auto"/>
        <w:rPr>
          <w:rFonts w:cs="Times New Roman"/>
          <w:b/>
          <w:bCs/>
          <w:lang w:bidi="ar-BH"/>
        </w:rPr>
      </w:pPr>
    </w:p>
    <w:p w14:paraId="675554B5" w14:textId="77777777" w:rsidR="006203E7" w:rsidRPr="00D221AE" w:rsidRDefault="006203E7" w:rsidP="006203E7">
      <w:pPr>
        <w:spacing w:line="240" w:lineRule="auto"/>
        <w:rPr>
          <w:rFonts w:cs="Times New Roman"/>
          <w:b/>
          <w:bCs/>
          <w:lang w:bidi="ar-BH"/>
        </w:rPr>
      </w:pPr>
    </w:p>
    <w:p w14:paraId="4F9F8B87" w14:textId="77777777" w:rsidR="006203E7" w:rsidRPr="00D221AE" w:rsidRDefault="006203E7" w:rsidP="006203E7">
      <w:pPr>
        <w:spacing w:line="240" w:lineRule="auto"/>
        <w:rPr>
          <w:rFonts w:cs="Times New Roman"/>
          <w:b/>
          <w:bCs/>
          <w:lang w:bidi="ar-BH"/>
        </w:rPr>
      </w:pPr>
    </w:p>
    <w:p w14:paraId="36B8A9D6" w14:textId="77777777" w:rsidR="006203E7" w:rsidRPr="00D221AE" w:rsidRDefault="006203E7" w:rsidP="006203E7">
      <w:pPr>
        <w:spacing w:line="240" w:lineRule="auto"/>
        <w:ind w:left="360"/>
        <w:rPr>
          <w:rFonts w:cs="Times New Roman"/>
          <w:b/>
          <w:bCs/>
          <w:lang w:bidi="ar-BH"/>
        </w:rPr>
      </w:pPr>
    </w:p>
    <w:p w14:paraId="655850E1" w14:textId="77777777" w:rsidR="006203E7" w:rsidRPr="00D221AE" w:rsidRDefault="006203E7" w:rsidP="006203E7">
      <w:pPr>
        <w:spacing w:line="240" w:lineRule="auto"/>
        <w:jc w:val="center"/>
        <w:rPr>
          <w:rFonts w:cs="Times New Roman"/>
          <w:b/>
          <w:bCs/>
          <w:sz w:val="28"/>
          <w:szCs w:val="28"/>
          <w:lang w:bidi="ar-BH"/>
        </w:rPr>
      </w:pPr>
      <w:r w:rsidRPr="00D221AE">
        <w:rPr>
          <w:rFonts w:cs="Times New Roman"/>
          <w:b/>
          <w:bCs/>
          <w:sz w:val="28"/>
          <w:szCs w:val="28"/>
          <w:lang w:bidi="ar-BH"/>
        </w:rPr>
        <w:t>Supervised By</w:t>
      </w:r>
    </w:p>
    <w:p w14:paraId="0823B54A" w14:textId="77777777" w:rsidR="006203E7" w:rsidRPr="00D221AE" w:rsidRDefault="006203E7" w:rsidP="006203E7">
      <w:pPr>
        <w:spacing w:line="240" w:lineRule="auto"/>
        <w:jc w:val="center"/>
        <w:rPr>
          <w:rFonts w:cs="Times New Roman"/>
          <w:b/>
          <w:bCs/>
          <w:sz w:val="28"/>
          <w:szCs w:val="28"/>
          <w:lang w:bidi="ar-BH"/>
        </w:rPr>
      </w:pPr>
    </w:p>
    <w:p w14:paraId="5CEE7A6C" w14:textId="77777777" w:rsidR="006203E7" w:rsidRPr="00D221AE" w:rsidRDefault="006203E7" w:rsidP="006203E7">
      <w:pPr>
        <w:spacing w:line="240" w:lineRule="auto"/>
        <w:jc w:val="center"/>
        <w:rPr>
          <w:rFonts w:cs="Times New Roman"/>
          <w:b/>
          <w:bCs/>
          <w:sz w:val="28"/>
          <w:szCs w:val="28"/>
          <w:lang w:bidi="ar-BH"/>
        </w:rPr>
      </w:pPr>
      <w:r w:rsidRPr="00D221AE">
        <w:rPr>
          <w:rFonts w:cs="Times New Roman"/>
          <w:lang w:bidi="ar-BH"/>
        </w:rPr>
        <w:t>Prof. Mayyadah Al-Ani</w:t>
      </w:r>
    </w:p>
    <w:p w14:paraId="43DB7752" w14:textId="77777777" w:rsidR="006203E7" w:rsidRPr="00D221AE" w:rsidRDefault="006203E7" w:rsidP="006203E7">
      <w:pPr>
        <w:spacing w:line="240" w:lineRule="auto"/>
        <w:jc w:val="center"/>
        <w:rPr>
          <w:rFonts w:cs="Times New Roman"/>
          <w:b/>
          <w:bCs/>
          <w:sz w:val="28"/>
          <w:szCs w:val="28"/>
          <w:lang w:bidi="ar-BH"/>
        </w:rPr>
      </w:pPr>
    </w:p>
    <w:p w14:paraId="557D68D1" w14:textId="77777777" w:rsidR="006203E7" w:rsidRPr="00D221AE" w:rsidRDefault="006203E7" w:rsidP="006203E7">
      <w:pPr>
        <w:spacing w:line="240" w:lineRule="auto"/>
        <w:jc w:val="center"/>
        <w:rPr>
          <w:rFonts w:cs="Times New Roman"/>
          <w:b/>
          <w:bCs/>
          <w:sz w:val="28"/>
          <w:szCs w:val="28"/>
          <w:lang w:bidi="ar-BH"/>
        </w:rPr>
      </w:pPr>
    </w:p>
    <w:p w14:paraId="472B0692" w14:textId="5B144E25" w:rsidR="006203E7" w:rsidRPr="00D221AE" w:rsidRDefault="00D221AE" w:rsidP="006203E7">
      <w:pPr>
        <w:spacing w:line="240" w:lineRule="auto"/>
        <w:jc w:val="center"/>
        <w:rPr>
          <w:rFonts w:cs="Times New Roman"/>
          <w:b/>
          <w:bCs/>
          <w:sz w:val="32"/>
          <w:szCs w:val="32"/>
          <w:lang w:bidi="ar-BH"/>
        </w:rPr>
      </w:pPr>
      <w:r>
        <w:rPr>
          <w:rFonts w:cs="Times New Roman"/>
          <w:b/>
          <w:bCs/>
          <w:sz w:val="32"/>
          <w:szCs w:val="32"/>
          <w:lang w:bidi="ar-BH"/>
        </w:rPr>
        <w:t>June 29</w:t>
      </w:r>
      <w:r w:rsidR="006203E7" w:rsidRPr="00D221AE">
        <w:rPr>
          <w:rFonts w:cs="Times New Roman"/>
          <w:b/>
          <w:bCs/>
          <w:sz w:val="32"/>
          <w:szCs w:val="32"/>
          <w:lang w:bidi="ar-BH"/>
        </w:rPr>
        <w:t xml:space="preserve">, 2025 </w:t>
      </w:r>
    </w:p>
    <w:p w14:paraId="34C2A96D" w14:textId="77777777" w:rsidR="00D21C00" w:rsidRPr="00256084" w:rsidRDefault="00A21520" w:rsidP="00256084">
      <w:pPr>
        <w:spacing w:line="276" w:lineRule="auto"/>
        <w:jc w:val="center"/>
        <w:rPr>
          <w:b/>
          <w:bCs/>
          <w:sz w:val="32"/>
          <w:szCs w:val="32"/>
        </w:rPr>
      </w:pPr>
      <w:r w:rsidRPr="00256084">
        <w:rPr>
          <w:b/>
          <w:bCs/>
          <w:sz w:val="32"/>
          <w:szCs w:val="32"/>
        </w:rPr>
        <w:lastRenderedPageBreak/>
        <w:t>Table of Contents</w:t>
      </w:r>
    </w:p>
    <w:sdt>
      <w:sdtPr>
        <w:rPr>
          <w:rFonts w:ascii="Times New Roman" w:eastAsiaTheme="minorEastAsia" w:hAnsi="Times New Roman" w:cs="Times New Roman"/>
          <w:b w:val="0"/>
          <w:bCs w:val="0"/>
          <w:color w:val="auto"/>
          <w:sz w:val="24"/>
          <w:szCs w:val="22"/>
        </w:rPr>
        <w:id w:val="-2049596311"/>
        <w:docPartObj>
          <w:docPartGallery w:val="Table of Contents"/>
          <w:docPartUnique/>
        </w:docPartObj>
      </w:sdtPr>
      <w:sdtEndPr>
        <w:rPr>
          <w:noProof/>
        </w:rPr>
      </w:sdtEndPr>
      <w:sdtContent>
        <w:p w14:paraId="62ED638F" w14:textId="6FC064E2" w:rsidR="00A21520" w:rsidRPr="00D221AE" w:rsidRDefault="00A21520" w:rsidP="00256084">
          <w:pPr>
            <w:pStyle w:val="TOCHeading"/>
            <w:spacing w:line="276" w:lineRule="auto"/>
            <w:rPr>
              <w:rFonts w:ascii="Times New Roman" w:hAnsi="Times New Roman" w:cs="Times New Roman"/>
              <w:color w:val="auto"/>
            </w:rPr>
          </w:pPr>
          <w:r w:rsidRPr="00D221AE">
            <w:rPr>
              <w:rFonts w:ascii="Times New Roman" w:hAnsi="Times New Roman" w:cs="Times New Roman"/>
              <w:color w:val="auto"/>
            </w:rPr>
            <w:t>Contents</w:t>
          </w:r>
        </w:p>
        <w:p w14:paraId="023DB95D" w14:textId="23DD904D" w:rsidR="00AD726F" w:rsidRDefault="00A21520">
          <w:pPr>
            <w:pStyle w:val="TOC1"/>
            <w:tabs>
              <w:tab w:val="left" w:pos="480"/>
              <w:tab w:val="right" w:leader="dot" w:pos="9350"/>
            </w:tabs>
            <w:rPr>
              <w:rFonts w:asciiTheme="minorHAnsi" w:hAnsiTheme="minorHAnsi"/>
              <w:noProof/>
              <w:kern w:val="2"/>
              <w:szCs w:val="24"/>
              <w:lang w:val="en-IN" w:eastAsia="en-IN"/>
              <w14:ligatures w14:val="standardContextual"/>
            </w:rPr>
          </w:pPr>
          <w:r w:rsidRPr="00D221AE">
            <w:rPr>
              <w:rFonts w:cs="Times New Roman"/>
            </w:rPr>
            <w:fldChar w:fldCharType="begin"/>
          </w:r>
          <w:r w:rsidRPr="00D221AE">
            <w:rPr>
              <w:rFonts w:cs="Times New Roman"/>
            </w:rPr>
            <w:instrText xml:space="preserve"> TOC \o "1-3" \h \z \u </w:instrText>
          </w:r>
          <w:r w:rsidRPr="00D221AE">
            <w:rPr>
              <w:rFonts w:cs="Times New Roman"/>
            </w:rPr>
            <w:fldChar w:fldCharType="separate"/>
          </w:r>
          <w:hyperlink w:anchor="_Toc202043125" w:history="1">
            <w:r w:rsidR="00AD726F" w:rsidRPr="00A23D6B">
              <w:rPr>
                <w:rStyle w:val="Hyperlink"/>
                <w:rFonts w:cs="Times New Roman"/>
                <w:noProof/>
              </w:rPr>
              <w:t>1.</w:t>
            </w:r>
            <w:r w:rsidR="00AD726F">
              <w:rPr>
                <w:rFonts w:asciiTheme="minorHAnsi" w:hAnsiTheme="minorHAnsi"/>
                <w:noProof/>
                <w:kern w:val="2"/>
                <w:szCs w:val="24"/>
                <w:lang w:val="en-IN" w:eastAsia="en-IN"/>
                <w14:ligatures w14:val="standardContextual"/>
              </w:rPr>
              <w:tab/>
            </w:r>
            <w:r w:rsidR="00AD726F" w:rsidRPr="00A23D6B">
              <w:rPr>
                <w:rStyle w:val="Hyperlink"/>
                <w:rFonts w:cs="Times New Roman"/>
                <w:noProof/>
              </w:rPr>
              <w:t>Introduction</w:t>
            </w:r>
            <w:r w:rsidR="00AD726F">
              <w:rPr>
                <w:noProof/>
                <w:webHidden/>
              </w:rPr>
              <w:tab/>
            </w:r>
            <w:r w:rsidR="00AD726F">
              <w:rPr>
                <w:noProof/>
                <w:webHidden/>
              </w:rPr>
              <w:fldChar w:fldCharType="begin"/>
            </w:r>
            <w:r w:rsidR="00AD726F">
              <w:rPr>
                <w:noProof/>
                <w:webHidden/>
              </w:rPr>
              <w:instrText xml:space="preserve"> PAGEREF _Toc202043125 \h </w:instrText>
            </w:r>
            <w:r w:rsidR="00AD726F">
              <w:rPr>
                <w:noProof/>
                <w:webHidden/>
              </w:rPr>
            </w:r>
            <w:r w:rsidR="00AD726F">
              <w:rPr>
                <w:noProof/>
                <w:webHidden/>
              </w:rPr>
              <w:fldChar w:fldCharType="separate"/>
            </w:r>
            <w:r w:rsidR="00AD726F">
              <w:rPr>
                <w:noProof/>
                <w:webHidden/>
              </w:rPr>
              <w:t>2</w:t>
            </w:r>
            <w:r w:rsidR="00AD726F">
              <w:rPr>
                <w:noProof/>
                <w:webHidden/>
              </w:rPr>
              <w:fldChar w:fldCharType="end"/>
            </w:r>
          </w:hyperlink>
        </w:p>
        <w:p w14:paraId="14FCCF33" w14:textId="3857456A" w:rsidR="00AD726F" w:rsidRDefault="00AD726F">
          <w:pPr>
            <w:pStyle w:val="TOC1"/>
            <w:tabs>
              <w:tab w:val="left" w:pos="480"/>
              <w:tab w:val="right" w:leader="dot" w:pos="9350"/>
            </w:tabs>
            <w:rPr>
              <w:rFonts w:asciiTheme="minorHAnsi" w:hAnsiTheme="minorHAnsi"/>
              <w:noProof/>
              <w:kern w:val="2"/>
              <w:szCs w:val="24"/>
              <w:lang w:val="en-IN" w:eastAsia="en-IN"/>
              <w14:ligatures w14:val="standardContextual"/>
            </w:rPr>
          </w:pPr>
          <w:hyperlink w:anchor="_Toc202043126" w:history="1">
            <w:r w:rsidRPr="00A23D6B">
              <w:rPr>
                <w:rStyle w:val="Hyperlink"/>
                <w:rFonts w:cs="Times New Roman"/>
                <w:noProof/>
              </w:rPr>
              <w:t>2.</w:t>
            </w:r>
            <w:r>
              <w:rPr>
                <w:rFonts w:asciiTheme="minorHAnsi" w:hAnsiTheme="minorHAnsi"/>
                <w:noProof/>
                <w:kern w:val="2"/>
                <w:szCs w:val="24"/>
                <w:lang w:val="en-IN" w:eastAsia="en-IN"/>
                <w14:ligatures w14:val="standardContextual"/>
              </w:rPr>
              <w:tab/>
            </w:r>
            <w:r w:rsidRPr="00A23D6B">
              <w:rPr>
                <w:rStyle w:val="Hyperlink"/>
                <w:rFonts w:cs="Times New Roman"/>
                <w:noProof/>
              </w:rPr>
              <w:t>Project Overview and Goals</w:t>
            </w:r>
            <w:r>
              <w:rPr>
                <w:noProof/>
                <w:webHidden/>
              </w:rPr>
              <w:tab/>
            </w:r>
            <w:r>
              <w:rPr>
                <w:noProof/>
                <w:webHidden/>
              </w:rPr>
              <w:fldChar w:fldCharType="begin"/>
            </w:r>
            <w:r>
              <w:rPr>
                <w:noProof/>
                <w:webHidden/>
              </w:rPr>
              <w:instrText xml:space="preserve"> PAGEREF _Toc202043126 \h </w:instrText>
            </w:r>
            <w:r>
              <w:rPr>
                <w:noProof/>
                <w:webHidden/>
              </w:rPr>
            </w:r>
            <w:r>
              <w:rPr>
                <w:noProof/>
                <w:webHidden/>
              </w:rPr>
              <w:fldChar w:fldCharType="separate"/>
            </w:r>
            <w:r>
              <w:rPr>
                <w:noProof/>
                <w:webHidden/>
              </w:rPr>
              <w:t>3</w:t>
            </w:r>
            <w:r>
              <w:rPr>
                <w:noProof/>
                <w:webHidden/>
              </w:rPr>
              <w:fldChar w:fldCharType="end"/>
            </w:r>
          </w:hyperlink>
        </w:p>
        <w:p w14:paraId="41A583AA" w14:textId="5EA65878" w:rsidR="00AD726F" w:rsidRDefault="00AD726F">
          <w:pPr>
            <w:pStyle w:val="TOC1"/>
            <w:tabs>
              <w:tab w:val="left" w:pos="480"/>
              <w:tab w:val="right" w:leader="dot" w:pos="9350"/>
            </w:tabs>
            <w:rPr>
              <w:rFonts w:asciiTheme="minorHAnsi" w:hAnsiTheme="minorHAnsi"/>
              <w:noProof/>
              <w:kern w:val="2"/>
              <w:szCs w:val="24"/>
              <w:lang w:val="en-IN" w:eastAsia="en-IN"/>
              <w14:ligatures w14:val="standardContextual"/>
            </w:rPr>
          </w:pPr>
          <w:hyperlink w:anchor="_Toc202043127" w:history="1">
            <w:r w:rsidRPr="00A23D6B">
              <w:rPr>
                <w:rStyle w:val="Hyperlink"/>
                <w:rFonts w:cs="Times New Roman"/>
                <w:noProof/>
              </w:rPr>
              <w:t>3.</w:t>
            </w:r>
            <w:r>
              <w:rPr>
                <w:rFonts w:asciiTheme="minorHAnsi" w:hAnsiTheme="minorHAnsi"/>
                <w:noProof/>
                <w:kern w:val="2"/>
                <w:szCs w:val="24"/>
                <w:lang w:val="en-IN" w:eastAsia="en-IN"/>
                <w14:ligatures w14:val="standardContextual"/>
              </w:rPr>
              <w:tab/>
            </w:r>
            <w:r w:rsidRPr="00A23D6B">
              <w:rPr>
                <w:rStyle w:val="Hyperlink"/>
                <w:rFonts w:cs="Times New Roman"/>
                <w:noProof/>
              </w:rPr>
              <w:t>System Architecture</w:t>
            </w:r>
            <w:r>
              <w:rPr>
                <w:noProof/>
                <w:webHidden/>
              </w:rPr>
              <w:tab/>
            </w:r>
            <w:r>
              <w:rPr>
                <w:noProof/>
                <w:webHidden/>
              </w:rPr>
              <w:fldChar w:fldCharType="begin"/>
            </w:r>
            <w:r>
              <w:rPr>
                <w:noProof/>
                <w:webHidden/>
              </w:rPr>
              <w:instrText xml:space="preserve"> PAGEREF _Toc202043127 \h </w:instrText>
            </w:r>
            <w:r>
              <w:rPr>
                <w:noProof/>
                <w:webHidden/>
              </w:rPr>
            </w:r>
            <w:r>
              <w:rPr>
                <w:noProof/>
                <w:webHidden/>
              </w:rPr>
              <w:fldChar w:fldCharType="separate"/>
            </w:r>
            <w:r>
              <w:rPr>
                <w:noProof/>
                <w:webHidden/>
              </w:rPr>
              <w:t>3</w:t>
            </w:r>
            <w:r>
              <w:rPr>
                <w:noProof/>
                <w:webHidden/>
              </w:rPr>
              <w:fldChar w:fldCharType="end"/>
            </w:r>
          </w:hyperlink>
        </w:p>
        <w:p w14:paraId="05B8DAB7" w14:textId="4FEC73B8" w:rsidR="00AD726F" w:rsidRDefault="00AD726F">
          <w:pPr>
            <w:pStyle w:val="TOC1"/>
            <w:tabs>
              <w:tab w:val="left" w:pos="480"/>
              <w:tab w:val="right" w:leader="dot" w:pos="9350"/>
            </w:tabs>
            <w:rPr>
              <w:rFonts w:asciiTheme="minorHAnsi" w:hAnsiTheme="minorHAnsi"/>
              <w:noProof/>
              <w:kern w:val="2"/>
              <w:szCs w:val="24"/>
              <w:lang w:val="en-IN" w:eastAsia="en-IN"/>
              <w14:ligatures w14:val="standardContextual"/>
            </w:rPr>
          </w:pPr>
          <w:hyperlink w:anchor="_Toc202043128" w:history="1">
            <w:r w:rsidRPr="00A23D6B">
              <w:rPr>
                <w:rStyle w:val="Hyperlink"/>
                <w:rFonts w:cs="Times New Roman"/>
                <w:noProof/>
              </w:rPr>
              <w:t>4.</w:t>
            </w:r>
            <w:r>
              <w:rPr>
                <w:rFonts w:asciiTheme="minorHAnsi" w:hAnsiTheme="minorHAnsi"/>
                <w:noProof/>
                <w:kern w:val="2"/>
                <w:szCs w:val="24"/>
                <w:lang w:val="en-IN" w:eastAsia="en-IN"/>
                <w14:ligatures w14:val="standardContextual"/>
              </w:rPr>
              <w:tab/>
            </w:r>
            <w:r w:rsidRPr="00A23D6B">
              <w:rPr>
                <w:rStyle w:val="Hyperlink"/>
                <w:rFonts w:cs="Times New Roman"/>
                <w:noProof/>
              </w:rPr>
              <w:t>Component Breakdown</w:t>
            </w:r>
            <w:r>
              <w:rPr>
                <w:noProof/>
                <w:webHidden/>
              </w:rPr>
              <w:tab/>
            </w:r>
            <w:r>
              <w:rPr>
                <w:noProof/>
                <w:webHidden/>
              </w:rPr>
              <w:fldChar w:fldCharType="begin"/>
            </w:r>
            <w:r>
              <w:rPr>
                <w:noProof/>
                <w:webHidden/>
              </w:rPr>
              <w:instrText xml:space="preserve"> PAGEREF _Toc202043128 \h </w:instrText>
            </w:r>
            <w:r>
              <w:rPr>
                <w:noProof/>
                <w:webHidden/>
              </w:rPr>
            </w:r>
            <w:r>
              <w:rPr>
                <w:noProof/>
                <w:webHidden/>
              </w:rPr>
              <w:fldChar w:fldCharType="separate"/>
            </w:r>
            <w:r>
              <w:rPr>
                <w:noProof/>
                <w:webHidden/>
              </w:rPr>
              <w:t>4</w:t>
            </w:r>
            <w:r>
              <w:rPr>
                <w:noProof/>
                <w:webHidden/>
              </w:rPr>
              <w:fldChar w:fldCharType="end"/>
            </w:r>
          </w:hyperlink>
        </w:p>
        <w:p w14:paraId="1FAB5CAC" w14:textId="1AB8AC3A" w:rsidR="00AD726F" w:rsidRDefault="00AD726F">
          <w:pPr>
            <w:pStyle w:val="TOC1"/>
            <w:tabs>
              <w:tab w:val="left" w:pos="480"/>
              <w:tab w:val="right" w:leader="dot" w:pos="9350"/>
            </w:tabs>
            <w:rPr>
              <w:rFonts w:asciiTheme="minorHAnsi" w:hAnsiTheme="minorHAnsi"/>
              <w:noProof/>
              <w:kern w:val="2"/>
              <w:szCs w:val="24"/>
              <w:lang w:val="en-IN" w:eastAsia="en-IN"/>
              <w14:ligatures w14:val="standardContextual"/>
            </w:rPr>
          </w:pPr>
          <w:hyperlink w:anchor="_Toc202043129" w:history="1">
            <w:r w:rsidRPr="00A23D6B">
              <w:rPr>
                <w:rStyle w:val="Hyperlink"/>
                <w:rFonts w:cs="Times New Roman"/>
                <w:noProof/>
              </w:rPr>
              <w:t>5.</w:t>
            </w:r>
            <w:r>
              <w:rPr>
                <w:rFonts w:asciiTheme="minorHAnsi" w:hAnsiTheme="minorHAnsi"/>
                <w:noProof/>
                <w:kern w:val="2"/>
                <w:szCs w:val="24"/>
                <w:lang w:val="en-IN" w:eastAsia="en-IN"/>
                <w14:ligatures w14:val="standardContextual"/>
              </w:rPr>
              <w:tab/>
            </w:r>
            <w:r w:rsidRPr="00A23D6B">
              <w:rPr>
                <w:rStyle w:val="Hyperlink"/>
                <w:rFonts w:cs="Times New Roman"/>
                <w:noProof/>
              </w:rPr>
              <w:t>Data Design</w:t>
            </w:r>
            <w:r>
              <w:rPr>
                <w:noProof/>
                <w:webHidden/>
              </w:rPr>
              <w:tab/>
            </w:r>
            <w:r>
              <w:rPr>
                <w:noProof/>
                <w:webHidden/>
              </w:rPr>
              <w:fldChar w:fldCharType="begin"/>
            </w:r>
            <w:r>
              <w:rPr>
                <w:noProof/>
                <w:webHidden/>
              </w:rPr>
              <w:instrText xml:space="preserve"> PAGEREF _Toc202043129 \h </w:instrText>
            </w:r>
            <w:r>
              <w:rPr>
                <w:noProof/>
                <w:webHidden/>
              </w:rPr>
            </w:r>
            <w:r>
              <w:rPr>
                <w:noProof/>
                <w:webHidden/>
              </w:rPr>
              <w:fldChar w:fldCharType="separate"/>
            </w:r>
            <w:r>
              <w:rPr>
                <w:noProof/>
                <w:webHidden/>
              </w:rPr>
              <w:t>5</w:t>
            </w:r>
            <w:r>
              <w:rPr>
                <w:noProof/>
                <w:webHidden/>
              </w:rPr>
              <w:fldChar w:fldCharType="end"/>
            </w:r>
          </w:hyperlink>
        </w:p>
        <w:p w14:paraId="0C0F0330" w14:textId="471011A2" w:rsidR="00AD726F" w:rsidRDefault="00AD726F">
          <w:pPr>
            <w:pStyle w:val="TOC1"/>
            <w:tabs>
              <w:tab w:val="left" w:pos="480"/>
              <w:tab w:val="right" w:leader="dot" w:pos="9350"/>
            </w:tabs>
            <w:rPr>
              <w:rFonts w:asciiTheme="minorHAnsi" w:hAnsiTheme="minorHAnsi"/>
              <w:noProof/>
              <w:kern w:val="2"/>
              <w:szCs w:val="24"/>
              <w:lang w:val="en-IN" w:eastAsia="en-IN"/>
              <w14:ligatures w14:val="standardContextual"/>
            </w:rPr>
          </w:pPr>
          <w:hyperlink w:anchor="_Toc202043130" w:history="1">
            <w:r w:rsidRPr="00A23D6B">
              <w:rPr>
                <w:rStyle w:val="Hyperlink"/>
                <w:rFonts w:cs="Times New Roman"/>
                <w:noProof/>
              </w:rPr>
              <w:t>6.</w:t>
            </w:r>
            <w:r>
              <w:rPr>
                <w:rFonts w:asciiTheme="minorHAnsi" w:hAnsiTheme="minorHAnsi"/>
                <w:noProof/>
                <w:kern w:val="2"/>
                <w:szCs w:val="24"/>
                <w:lang w:val="en-IN" w:eastAsia="en-IN"/>
                <w14:ligatures w14:val="standardContextual"/>
              </w:rPr>
              <w:tab/>
            </w:r>
            <w:r w:rsidRPr="00A23D6B">
              <w:rPr>
                <w:rStyle w:val="Hyperlink"/>
                <w:rFonts w:cs="Times New Roman"/>
                <w:noProof/>
              </w:rPr>
              <w:t>UI Design</w:t>
            </w:r>
            <w:r>
              <w:rPr>
                <w:noProof/>
                <w:webHidden/>
              </w:rPr>
              <w:tab/>
            </w:r>
            <w:r>
              <w:rPr>
                <w:noProof/>
                <w:webHidden/>
              </w:rPr>
              <w:fldChar w:fldCharType="begin"/>
            </w:r>
            <w:r>
              <w:rPr>
                <w:noProof/>
                <w:webHidden/>
              </w:rPr>
              <w:instrText xml:space="preserve"> PAGEREF _Toc202043130 \h </w:instrText>
            </w:r>
            <w:r>
              <w:rPr>
                <w:noProof/>
                <w:webHidden/>
              </w:rPr>
            </w:r>
            <w:r>
              <w:rPr>
                <w:noProof/>
                <w:webHidden/>
              </w:rPr>
              <w:fldChar w:fldCharType="separate"/>
            </w:r>
            <w:r>
              <w:rPr>
                <w:noProof/>
                <w:webHidden/>
              </w:rPr>
              <w:t>6</w:t>
            </w:r>
            <w:r>
              <w:rPr>
                <w:noProof/>
                <w:webHidden/>
              </w:rPr>
              <w:fldChar w:fldCharType="end"/>
            </w:r>
          </w:hyperlink>
        </w:p>
        <w:p w14:paraId="36F9ED9A" w14:textId="4F832882" w:rsidR="00AD726F" w:rsidRDefault="00AD726F">
          <w:pPr>
            <w:pStyle w:val="TOC1"/>
            <w:tabs>
              <w:tab w:val="left" w:pos="480"/>
              <w:tab w:val="right" w:leader="dot" w:pos="9350"/>
            </w:tabs>
            <w:rPr>
              <w:rFonts w:asciiTheme="minorHAnsi" w:hAnsiTheme="minorHAnsi"/>
              <w:noProof/>
              <w:kern w:val="2"/>
              <w:szCs w:val="24"/>
              <w:lang w:val="en-IN" w:eastAsia="en-IN"/>
              <w14:ligatures w14:val="standardContextual"/>
            </w:rPr>
          </w:pPr>
          <w:hyperlink w:anchor="_Toc202043131" w:history="1">
            <w:r w:rsidRPr="00A23D6B">
              <w:rPr>
                <w:rStyle w:val="Hyperlink"/>
                <w:rFonts w:cs="Times New Roman"/>
                <w:noProof/>
              </w:rPr>
              <w:t>7.</w:t>
            </w:r>
            <w:r>
              <w:rPr>
                <w:rFonts w:asciiTheme="minorHAnsi" w:hAnsiTheme="minorHAnsi"/>
                <w:noProof/>
                <w:kern w:val="2"/>
                <w:szCs w:val="24"/>
                <w:lang w:val="en-IN" w:eastAsia="en-IN"/>
                <w14:ligatures w14:val="standardContextual"/>
              </w:rPr>
              <w:tab/>
            </w:r>
            <w:r w:rsidRPr="00A23D6B">
              <w:rPr>
                <w:rStyle w:val="Hyperlink"/>
                <w:rFonts w:cs="Times New Roman"/>
                <w:noProof/>
              </w:rPr>
              <w:t>Technology Stack &amp; Justification</w:t>
            </w:r>
            <w:r>
              <w:rPr>
                <w:noProof/>
                <w:webHidden/>
              </w:rPr>
              <w:tab/>
            </w:r>
            <w:r>
              <w:rPr>
                <w:noProof/>
                <w:webHidden/>
              </w:rPr>
              <w:fldChar w:fldCharType="begin"/>
            </w:r>
            <w:r>
              <w:rPr>
                <w:noProof/>
                <w:webHidden/>
              </w:rPr>
              <w:instrText xml:space="preserve"> PAGEREF _Toc202043131 \h </w:instrText>
            </w:r>
            <w:r>
              <w:rPr>
                <w:noProof/>
                <w:webHidden/>
              </w:rPr>
            </w:r>
            <w:r>
              <w:rPr>
                <w:noProof/>
                <w:webHidden/>
              </w:rPr>
              <w:fldChar w:fldCharType="separate"/>
            </w:r>
            <w:r>
              <w:rPr>
                <w:noProof/>
                <w:webHidden/>
              </w:rPr>
              <w:t>6</w:t>
            </w:r>
            <w:r>
              <w:rPr>
                <w:noProof/>
                <w:webHidden/>
              </w:rPr>
              <w:fldChar w:fldCharType="end"/>
            </w:r>
          </w:hyperlink>
        </w:p>
        <w:p w14:paraId="2D1D0A62" w14:textId="60080327" w:rsidR="00AD726F" w:rsidRDefault="00AD726F">
          <w:pPr>
            <w:pStyle w:val="TOC1"/>
            <w:tabs>
              <w:tab w:val="left" w:pos="480"/>
              <w:tab w:val="right" w:leader="dot" w:pos="9350"/>
            </w:tabs>
            <w:rPr>
              <w:rFonts w:asciiTheme="minorHAnsi" w:hAnsiTheme="minorHAnsi"/>
              <w:noProof/>
              <w:kern w:val="2"/>
              <w:szCs w:val="24"/>
              <w:lang w:val="en-IN" w:eastAsia="en-IN"/>
              <w14:ligatures w14:val="standardContextual"/>
            </w:rPr>
          </w:pPr>
          <w:hyperlink w:anchor="_Toc202043132" w:history="1">
            <w:r w:rsidRPr="00A23D6B">
              <w:rPr>
                <w:rStyle w:val="Hyperlink"/>
                <w:rFonts w:cs="Times New Roman"/>
                <w:noProof/>
              </w:rPr>
              <w:t>8.</w:t>
            </w:r>
            <w:r>
              <w:rPr>
                <w:rFonts w:asciiTheme="minorHAnsi" w:hAnsiTheme="minorHAnsi"/>
                <w:noProof/>
                <w:kern w:val="2"/>
                <w:szCs w:val="24"/>
                <w:lang w:val="en-IN" w:eastAsia="en-IN"/>
                <w14:ligatures w14:val="standardContextual"/>
              </w:rPr>
              <w:tab/>
            </w:r>
            <w:r w:rsidRPr="00A23D6B">
              <w:rPr>
                <w:rStyle w:val="Hyperlink"/>
                <w:rFonts w:cs="Times New Roman"/>
                <w:noProof/>
              </w:rPr>
              <w:t>Security Design</w:t>
            </w:r>
            <w:r>
              <w:rPr>
                <w:noProof/>
                <w:webHidden/>
              </w:rPr>
              <w:tab/>
            </w:r>
            <w:r>
              <w:rPr>
                <w:noProof/>
                <w:webHidden/>
              </w:rPr>
              <w:fldChar w:fldCharType="begin"/>
            </w:r>
            <w:r>
              <w:rPr>
                <w:noProof/>
                <w:webHidden/>
              </w:rPr>
              <w:instrText xml:space="preserve"> PAGEREF _Toc202043132 \h </w:instrText>
            </w:r>
            <w:r>
              <w:rPr>
                <w:noProof/>
                <w:webHidden/>
              </w:rPr>
            </w:r>
            <w:r>
              <w:rPr>
                <w:noProof/>
                <w:webHidden/>
              </w:rPr>
              <w:fldChar w:fldCharType="separate"/>
            </w:r>
            <w:r>
              <w:rPr>
                <w:noProof/>
                <w:webHidden/>
              </w:rPr>
              <w:t>7</w:t>
            </w:r>
            <w:r>
              <w:rPr>
                <w:noProof/>
                <w:webHidden/>
              </w:rPr>
              <w:fldChar w:fldCharType="end"/>
            </w:r>
          </w:hyperlink>
        </w:p>
        <w:p w14:paraId="4E24187C" w14:textId="46BF0CA3" w:rsidR="00AD726F" w:rsidRDefault="00AD726F">
          <w:pPr>
            <w:pStyle w:val="TOC1"/>
            <w:tabs>
              <w:tab w:val="left" w:pos="480"/>
              <w:tab w:val="right" w:leader="dot" w:pos="9350"/>
            </w:tabs>
            <w:rPr>
              <w:rFonts w:asciiTheme="minorHAnsi" w:hAnsiTheme="minorHAnsi"/>
              <w:noProof/>
              <w:kern w:val="2"/>
              <w:szCs w:val="24"/>
              <w:lang w:val="en-IN" w:eastAsia="en-IN"/>
              <w14:ligatures w14:val="standardContextual"/>
            </w:rPr>
          </w:pPr>
          <w:hyperlink w:anchor="_Toc202043133" w:history="1">
            <w:r w:rsidRPr="00A23D6B">
              <w:rPr>
                <w:rStyle w:val="Hyperlink"/>
                <w:noProof/>
              </w:rPr>
              <w:t>9.</w:t>
            </w:r>
            <w:r>
              <w:rPr>
                <w:rFonts w:asciiTheme="minorHAnsi" w:hAnsiTheme="minorHAnsi"/>
                <w:noProof/>
                <w:kern w:val="2"/>
                <w:szCs w:val="24"/>
                <w:lang w:val="en-IN" w:eastAsia="en-IN"/>
                <w14:ligatures w14:val="standardContextual"/>
              </w:rPr>
              <w:tab/>
            </w:r>
            <w:r w:rsidRPr="00A23D6B">
              <w:rPr>
                <w:rStyle w:val="Hyperlink"/>
                <w:noProof/>
              </w:rPr>
              <w:t>Additional Information</w:t>
            </w:r>
            <w:r>
              <w:rPr>
                <w:noProof/>
                <w:webHidden/>
              </w:rPr>
              <w:tab/>
            </w:r>
            <w:r>
              <w:rPr>
                <w:noProof/>
                <w:webHidden/>
              </w:rPr>
              <w:fldChar w:fldCharType="begin"/>
            </w:r>
            <w:r>
              <w:rPr>
                <w:noProof/>
                <w:webHidden/>
              </w:rPr>
              <w:instrText xml:space="preserve"> PAGEREF _Toc202043133 \h </w:instrText>
            </w:r>
            <w:r>
              <w:rPr>
                <w:noProof/>
                <w:webHidden/>
              </w:rPr>
            </w:r>
            <w:r>
              <w:rPr>
                <w:noProof/>
                <w:webHidden/>
              </w:rPr>
              <w:fldChar w:fldCharType="separate"/>
            </w:r>
            <w:r>
              <w:rPr>
                <w:noProof/>
                <w:webHidden/>
              </w:rPr>
              <w:t>8</w:t>
            </w:r>
            <w:r>
              <w:rPr>
                <w:noProof/>
                <w:webHidden/>
              </w:rPr>
              <w:fldChar w:fldCharType="end"/>
            </w:r>
          </w:hyperlink>
        </w:p>
        <w:p w14:paraId="48115438" w14:textId="59CC2071" w:rsidR="00A21520" w:rsidRPr="00D221AE" w:rsidRDefault="00A21520" w:rsidP="00256084">
          <w:pPr>
            <w:spacing w:line="276" w:lineRule="auto"/>
            <w:rPr>
              <w:rFonts w:cs="Times New Roman"/>
            </w:rPr>
          </w:pPr>
          <w:r w:rsidRPr="00D221AE">
            <w:rPr>
              <w:rFonts w:cs="Times New Roman"/>
              <w:b/>
              <w:bCs/>
              <w:noProof/>
            </w:rPr>
            <w:fldChar w:fldCharType="end"/>
          </w:r>
        </w:p>
      </w:sdtContent>
    </w:sdt>
    <w:p w14:paraId="429CDC79" w14:textId="67062158" w:rsidR="00A21520" w:rsidRPr="00D221AE" w:rsidRDefault="00A21520" w:rsidP="00DB2424">
      <w:pPr>
        <w:pStyle w:val="Heading1"/>
        <w:numPr>
          <w:ilvl w:val="0"/>
          <w:numId w:val="16"/>
        </w:numPr>
        <w:spacing w:line="276" w:lineRule="auto"/>
        <w:jc w:val="both"/>
        <w:rPr>
          <w:rFonts w:ascii="Times New Roman" w:hAnsi="Times New Roman" w:cs="Times New Roman"/>
          <w:color w:val="auto"/>
        </w:rPr>
      </w:pPr>
      <w:r w:rsidRPr="00D221AE">
        <w:rPr>
          <w:rFonts w:ascii="Times New Roman" w:hAnsi="Times New Roman" w:cs="Times New Roman"/>
          <w:color w:val="auto"/>
        </w:rPr>
        <w:br w:type="page"/>
      </w:r>
      <w:bookmarkStart w:id="0" w:name="_Toc202043125"/>
      <w:r w:rsidRPr="00D221AE">
        <w:rPr>
          <w:rFonts w:ascii="Times New Roman" w:hAnsi="Times New Roman" w:cs="Times New Roman"/>
          <w:color w:val="auto"/>
        </w:rPr>
        <w:lastRenderedPageBreak/>
        <w:t>Introduction</w:t>
      </w:r>
      <w:bookmarkEnd w:id="0"/>
    </w:p>
    <w:p w14:paraId="16C2D8BD" w14:textId="77777777" w:rsidR="00A21520" w:rsidRDefault="00A21520" w:rsidP="00256084">
      <w:pPr>
        <w:spacing w:line="276" w:lineRule="auto"/>
        <w:jc w:val="both"/>
        <w:rPr>
          <w:rFonts w:cs="Times New Roman"/>
        </w:rPr>
      </w:pPr>
      <w:r w:rsidRPr="00D221AE">
        <w:rPr>
          <w:rFonts w:cs="Times New Roman"/>
        </w:rPr>
        <w:t> </w:t>
      </w:r>
    </w:p>
    <w:p w14:paraId="7A3A6F73" w14:textId="5A92D769" w:rsidR="00782CB2" w:rsidRDefault="00782CB2" w:rsidP="00256084">
      <w:pPr>
        <w:spacing w:line="276" w:lineRule="auto"/>
        <w:jc w:val="both"/>
        <w:rPr>
          <w:rFonts w:cs="Times New Roman"/>
        </w:rPr>
      </w:pPr>
      <w:r w:rsidRPr="00782CB2">
        <w:rPr>
          <w:rFonts w:cs="Times New Roman"/>
        </w:rPr>
        <w:t xml:space="preserve">In the world that is increasingly digital, travel has become more available and irresistible than ever.  Many people are visiting countries in the world due to the cheap transportation, the availability of numerous resources on the Internet, and the continued expansion of social media.  Nevertheless, what is practiced to plan is very </w:t>
      </w:r>
      <w:r w:rsidR="00AD726F">
        <w:rPr>
          <w:rFonts w:cs="Times New Roman"/>
        </w:rPr>
        <w:t>old-fashioned</w:t>
      </w:r>
      <w:r w:rsidRPr="00782CB2">
        <w:rPr>
          <w:rFonts w:cs="Times New Roman"/>
        </w:rPr>
        <w:t xml:space="preserve"> and useless, in spite of the advancement of technology in the travel industry.  To access the incomplete information about destinations, most </w:t>
      </w:r>
      <w:r w:rsidR="00AD726F">
        <w:rPr>
          <w:rFonts w:cs="Times New Roman"/>
        </w:rPr>
        <w:t>travellers</w:t>
      </w:r>
      <w:r w:rsidRPr="00782CB2">
        <w:rPr>
          <w:rFonts w:cs="Times New Roman"/>
        </w:rPr>
        <w:t xml:space="preserve"> still use generic travel websites, blogs, or vlogs.  These sources rarely provide </w:t>
      </w:r>
      <w:r w:rsidR="00AD726F" w:rsidRPr="00782CB2">
        <w:rPr>
          <w:rFonts w:cs="Times New Roman"/>
        </w:rPr>
        <w:t>personal</w:t>
      </w:r>
      <w:r w:rsidRPr="00782CB2">
        <w:rPr>
          <w:rFonts w:cs="Times New Roman"/>
        </w:rPr>
        <w:t xml:space="preserve"> recommendations depending on specific preferences, budget, and schedule </w:t>
      </w:r>
      <w:r w:rsidR="00AD726F">
        <w:rPr>
          <w:rFonts w:cs="Times New Roman"/>
        </w:rPr>
        <w:t>of</w:t>
      </w:r>
      <w:r w:rsidRPr="00782CB2">
        <w:rPr>
          <w:rFonts w:cs="Times New Roman"/>
        </w:rPr>
        <w:t xml:space="preserve"> a </w:t>
      </w:r>
      <w:r w:rsidR="00AD726F">
        <w:rPr>
          <w:rFonts w:cs="Times New Roman"/>
        </w:rPr>
        <w:t>traveller</w:t>
      </w:r>
      <w:r w:rsidRPr="00782CB2">
        <w:rPr>
          <w:rFonts w:cs="Times New Roman"/>
        </w:rPr>
        <w:t xml:space="preserve">.  Due to this, one will always end up being too much information or stuck with </w:t>
      </w:r>
      <w:r w:rsidR="00AD726F" w:rsidRPr="00782CB2">
        <w:rPr>
          <w:rFonts w:cs="Times New Roman"/>
        </w:rPr>
        <w:t>lousy</w:t>
      </w:r>
      <w:r w:rsidRPr="00782CB2">
        <w:rPr>
          <w:rFonts w:cs="Times New Roman"/>
        </w:rPr>
        <w:t xml:space="preserve"> plans that cannot be associated with the goals </w:t>
      </w:r>
      <w:r w:rsidR="00AD726F">
        <w:rPr>
          <w:rFonts w:cs="Times New Roman"/>
        </w:rPr>
        <w:t>of</w:t>
      </w:r>
      <w:r w:rsidRPr="00782CB2">
        <w:rPr>
          <w:rFonts w:cs="Times New Roman"/>
        </w:rPr>
        <w:t xml:space="preserve"> the vacation at hand.</w:t>
      </w:r>
    </w:p>
    <w:p w14:paraId="1393ECCA" w14:textId="77777777" w:rsidR="00782CB2" w:rsidRDefault="00782CB2" w:rsidP="00256084">
      <w:pPr>
        <w:spacing w:line="276" w:lineRule="auto"/>
        <w:jc w:val="both"/>
        <w:rPr>
          <w:rFonts w:cs="Times New Roman"/>
        </w:rPr>
      </w:pPr>
    </w:p>
    <w:p w14:paraId="03AC6594" w14:textId="5A4734A0" w:rsidR="00782CB2" w:rsidRDefault="00782CB2" w:rsidP="00256084">
      <w:pPr>
        <w:spacing w:line="276" w:lineRule="auto"/>
        <w:jc w:val="both"/>
        <w:rPr>
          <w:rFonts w:cs="Times New Roman"/>
        </w:rPr>
      </w:pPr>
      <w:r w:rsidRPr="00782CB2">
        <w:rPr>
          <w:rFonts w:cs="Times New Roman"/>
        </w:rPr>
        <w:t xml:space="preserve">To address this growing challenge, we propose the development of a system that produces an itinerary based on </w:t>
      </w:r>
      <w:r w:rsidR="00AD726F">
        <w:rPr>
          <w:rFonts w:cs="Times New Roman"/>
        </w:rPr>
        <w:t>an</w:t>
      </w:r>
      <w:r w:rsidRPr="00782CB2">
        <w:rPr>
          <w:rFonts w:cs="Times New Roman"/>
        </w:rPr>
        <w:t xml:space="preserve"> artificial intelligence algorithm in what can be referred to as a </w:t>
      </w:r>
      <w:r w:rsidRPr="00782CB2">
        <w:rPr>
          <w:rFonts w:cs="Times New Roman"/>
          <w:i/>
          <w:iCs/>
        </w:rPr>
        <w:t>Travel Guide System</w:t>
      </w:r>
      <w:r w:rsidRPr="00782CB2">
        <w:rPr>
          <w:rFonts w:cs="Times New Roman"/>
        </w:rPr>
        <w:t xml:space="preserve"> that features an </w:t>
      </w:r>
      <w:r w:rsidRPr="00782CB2">
        <w:rPr>
          <w:rFonts w:cs="Times New Roman"/>
          <w:i/>
          <w:iCs/>
        </w:rPr>
        <w:t>Artificial Intelligence Algorithm-based Itinerary Generator</w:t>
      </w:r>
      <w:r w:rsidRPr="00782CB2">
        <w:rPr>
          <w:rFonts w:cs="Times New Roman"/>
        </w:rPr>
        <w:t xml:space="preserve">.  The purpose of this project is to develop a web application that presents an interesting, entertaining and efficient method of planning trips.  The system can generate customized travel itineraries in real time, synthesizing artificial </w:t>
      </w:r>
      <w:r w:rsidR="00AD726F">
        <w:rPr>
          <w:rFonts w:cs="Times New Roman"/>
        </w:rPr>
        <w:t>intelligence-based</w:t>
      </w:r>
      <w:r w:rsidRPr="00782CB2">
        <w:rPr>
          <w:rFonts w:cs="Times New Roman"/>
        </w:rPr>
        <w:t xml:space="preserve"> parameters supplied by the user, such as location, length, travel dates, interests and budget.  Combining AI and modern online technology, the proposed approach will transform travel planning into an easy, personalized and </w:t>
      </w:r>
      <w:r w:rsidR="00AD726F">
        <w:rPr>
          <w:rFonts w:cs="Times New Roman"/>
        </w:rPr>
        <w:t>automated</w:t>
      </w:r>
      <w:r w:rsidRPr="00782CB2">
        <w:rPr>
          <w:rFonts w:cs="Times New Roman"/>
        </w:rPr>
        <w:t xml:space="preserve"> experience, eliminating all cumbersome and manual processes.</w:t>
      </w:r>
    </w:p>
    <w:p w14:paraId="6498D63E" w14:textId="77777777" w:rsidR="00782CB2" w:rsidRDefault="00782CB2" w:rsidP="00256084">
      <w:pPr>
        <w:spacing w:line="276" w:lineRule="auto"/>
        <w:jc w:val="both"/>
        <w:rPr>
          <w:rFonts w:cs="Times New Roman"/>
        </w:rPr>
      </w:pPr>
    </w:p>
    <w:p w14:paraId="624DB812" w14:textId="33F1565F" w:rsidR="00782CB2" w:rsidRDefault="00782CB2" w:rsidP="00256084">
      <w:pPr>
        <w:spacing w:line="276" w:lineRule="auto"/>
        <w:jc w:val="both"/>
        <w:rPr>
          <w:rFonts w:cs="Times New Roman"/>
        </w:rPr>
      </w:pPr>
      <w:r w:rsidRPr="00782CB2">
        <w:rPr>
          <w:rFonts w:cs="Times New Roman"/>
        </w:rPr>
        <w:t xml:space="preserve">The system is based on an AI engine that uses models of natural language processing, like the ones used by OpenAI, GPT, or Google PaLM.  These models, in real time, produce smart and relevant itineraries depending on what the user </w:t>
      </w:r>
      <w:r w:rsidR="00AD726F">
        <w:rPr>
          <w:rFonts w:cs="Times New Roman"/>
        </w:rPr>
        <w:t>feeds</w:t>
      </w:r>
      <w:r w:rsidRPr="00782CB2">
        <w:rPr>
          <w:rFonts w:cs="Times New Roman"/>
        </w:rPr>
        <w:t xml:space="preserve">.  The frontend presents an easy, receptive experience that is compatible with numerous gadgets due to the structure used, ReactJS, and styling, Tailwind CSS.  In order to enhance their travel plans, the users can review </w:t>
      </w:r>
      <w:r w:rsidR="00AD726F">
        <w:rPr>
          <w:rFonts w:cs="Times New Roman"/>
        </w:rPr>
        <w:t>day-by-day</w:t>
      </w:r>
      <w:r w:rsidRPr="00782CB2">
        <w:rPr>
          <w:rFonts w:cs="Times New Roman"/>
        </w:rPr>
        <w:t xml:space="preserve"> schedules, interactive maps, and intelligently selected information.  Admin-controlled </w:t>
      </w:r>
      <w:r w:rsidR="00AD726F" w:rsidRPr="00782CB2">
        <w:rPr>
          <w:rFonts w:cs="Times New Roman"/>
        </w:rPr>
        <w:t>blogs also allow</w:t>
      </w:r>
      <w:r w:rsidRPr="00782CB2">
        <w:rPr>
          <w:rFonts w:cs="Times New Roman"/>
        </w:rPr>
        <w:t xml:space="preserve"> posting articles with professional </w:t>
      </w:r>
      <w:r w:rsidR="00AD726F">
        <w:rPr>
          <w:rFonts w:cs="Times New Roman"/>
        </w:rPr>
        <w:t>travel</w:t>
      </w:r>
      <w:r w:rsidRPr="00782CB2">
        <w:rPr>
          <w:rFonts w:cs="Times New Roman"/>
        </w:rPr>
        <w:t xml:space="preserve"> recommendations and characteristics of a destination, which makes the web resource entertaining and instructive.</w:t>
      </w:r>
    </w:p>
    <w:p w14:paraId="49D84C54" w14:textId="77777777" w:rsidR="00782CB2" w:rsidRDefault="00782CB2" w:rsidP="00256084">
      <w:pPr>
        <w:spacing w:line="276" w:lineRule="auto"/>
        <w:jc w:val="both"/>
        <w:rPr>
          <w:rFonts w:cs="Times New Roman"/>
        </w:rPr>
      </w:pPr>
    </w:p>
    <w:p w14:paraId="18525775" w14:textId="588FDA6A" w:rsidR="00782CB2" w:rsidRDefault="00782CB2" w:rsidP="00256084">
      <w:pPr>
        <w:spacing w:line="276" w:lineRule="auto"/>
        <w:jc w:val="both"/>
        <w:rPr>
          <w:rFonts w:cs="Times New Roman"/>
        </w:rPr>
      </w:pPr>
      <w:r w:rsidRPr="00782CB2">
        <w:rPr>
          <w:rFonts w:cs="Times New Roman"/>
        </w:rPr>
        <w:t xml:space="preserve">This Software Design Document (SDD) describes the development of the planned system in </w:t>
      </w:r>
      <w:r w:rsidR="00AD726F">
        <w:rPr>
          <w:rFonts w:cs="Times New Roman"/>
        </w:rPr>
        <w:t>detail</w:t>
      </w:r>
      <w:r w:rsidRPr="00782CB2">
        <w:rPr>
          <w:rFonts w:cs="Times New Roman"/>
        </w:rPr>
        <w:t xml:space="preserve">.  It outlines the technology stack, user interface design, data models, how components work, system architecture and security issues.  To ensure successful design, which can deliver on user needs and the academic requirements, research and comments collected in the earlier stages of the project are also included in the document.  Finally, the SDD demonstrates </w:t>
      </w:r>
      <w:r w:rsidR="00AD726F">
        <w:rPr>
          <w:rFonts w:cs="Times New Roman"/>
        </w:rPr>
        <w:t>how</w:t>
      </w:r>
      <w:r w:rsidRPr="00782CB2">
        <w:rPr>
          <w:rFonts w:cs="Times New Roman"/>
        </w:rPr>
        <w:t xml:space="preserve"> innovative AI technology can be used to develop </w:t>
      </w:r>
      <w:r w:rsidR="00AD726F">
        <w:rPr>
          <w:rFonts w:cs="Times New Roman"/>
        </w:rPr>
        <w:t>a user-centred</w:t>
      </w:r>
      <w:r w:rsidRPr="00782CB2">
        <w:rPr>
          <w:rFonts w:cs="Times New Roman"/>
        </w:rPr>
        <w:t>, scalable, and efficient travel planning tool.</w:t>
      </w:r>
    </w:p>
    <w:p w14:paraId="752EB5D0" w14:textId="77777777" w:rsidR="00782CB2" w:rsidRDefault="00782CB2" w:rsidP="00256084">
      <w:pPr>
        <w:spacing w:line="276" w:lineRule="auto"/>
        <w:jc w:val="both"/>
        <w:rPr>
          <w:rFonts w:cs="Times New Roman"/>
        </w:rPr>
      </w:pPr>
    </w:p>
    <w:p w14:paraId="6719FB0A" w14:textId="2C30B362" w:rsidR="00A21520" w:rsidRPr="00D221AE" w:rsidRDefault="00A21520" w:rsidP="00DB2424">
      <w:pPr>
        <w:pStyle w:val="Heading1"/>
        <w:numPr>
          <w:ilvl w:val="0"/>
          <w:numId w:val="16"/>
        </w:numPr>
        <w:spacing w:line="276" w:lineRule="auto"/>
        <w:jc w:val="both"/>
        <w:rPr>
          <w:rFonts w:ascii="Times New Roman" w:hAnsi="Times New Roman" w:cs="Times New Roman"/>
          <w:color w:val="auto"/>
        </w:rPr>
      </w:pPr>
      <w:bookmarkStart w:id="1" w:name="_Toc202043126"/>
      <w:r w:rsidRPr="00D221AE">
        <w:rPr>
          <w:rFonts w:ascii="Times New Roman" w:hAnsi="Times New Roman" w:cs="Times New Roman"/>
          <w:color w:val="auto"/>
        </w:rPr>
        <w:lastRenderedPageBreak/>
        <w:t>Project Overview and Goals</w:t>
      </w:r>
      <w:bookmarkEnd w:id="1"/>
    </w:p>
    <w:p w14:paraId="6AC08E2A" w14:textId="77777777" w:rsidR="00A21520" w:rsidRPr="00D221AE" w:rsidRDefault="00A21520" w:rsidP="00256084">
      <w:pPr>
        <w:spacing w:line="276" w:lineRule="auto"/>
        <w:jc w:val="both"/>
        <w:rPr>
          <w:rFonts w:cs="Times New Roman"/>
        </w:rPr>
      </w:pPr>
      <w:r w:rsidRPr="00D221AE">
        <w:rPr>
          <w:rFonts w:cs="Times New Roman"/>
        </w:rPr>
        <w:t> </w:t>
      </w:r>
    </w:p>
    <w:p w14:paraId="51ED2952" w14:textId="05EB8A58" w:rsidR="009E647C" w:rsidRDefault="009E647C" w:rsidP="00256084">
      <w:pPr>
        <w:spacing w:line="276" w:lineRule="auto"/>
        <w:jc w:val="both"/>
        <w:rPr>
          <w:rFonts w:cs="Times New Roman"/>
        </w:rPr>
      </w:pPr>
      <w:r w:rsidRPr="009E647C">
        <w:rPr>
          <w:rFonts w:cs="Times New Roman"/>
        </w:rPr>
        <w:t xml:space="preserve">The aim of the travel guide system with </w:t>
      </w:r>
      <w:r w:rsidR="00AD726F">
        <w:rPr>
          <w:rFonts w:cs="Times New Roman"/>
        </w:rPr>
        <w:t xml:space="preserve">an </w:t>
      </w:r>
      <w:r w:rsidRPr="009E647C">
        <w:rPr>
          <w:rFonts w:cs="Times New Roman"/>
        </w:rPr>
        <w:t xml:space="preserve">AI-powered itinerary generator would be to transform the process of travel planning.  Conventional planning of vacations involves wastage of infinite time on the internet, reviewing, comparing prices and plotting things manually.  Apart from </w:t>
      </w:r>
      <w:r w:rsidR="00AD726F">
        <w:rPr>
          <w:rFonts w:cs="Times New Roman"/>
        </w:rPr>
        <w:t xml:space="preserve">being </w:t>
      </w:r>
      <w:r w:rsidRPr="009E647C">
        <w:rPr>
          <w:rFonts w:cs="Times New Roman"/>
        </w:rPr>
        <w:t xml:space="preserve">time-consuming, this process gives irregular and often inappropriate </w:t>
      </w:r>
      <w:r w:rsidR="00AD726F">
        <w:rPr>
          <w:rFonts w:cs="Times New Roman"/>
        </w:rPr>
        <w:t>itineraries</w:t>
      </w:r>
      <w:r w:rsidRPr="009E647C">
        <w:rPr>
          <w:rFonts w:cs="Times New Roman"/>
        </w:rPr>
        <w:t xml:space="preserve">.  To enable us to take care of this problem, we have a solution, whereby we will use artificial intelligence to automate the creation of the itineraries whilst ensuring that the recommendations we offer are relevant to the interests of the </w:t>
      </w:r>
      <w:r w:rsidR="00AD726F">
        <w:rPr>
          <w:rFonts w:cs="Times New Roman"/>
        </w:rPr>
        <w:t>traveller</w:t>
      </w:r>
      <w:r w:rsidRPr="009E647C">
        <w:rPr>
          <w:rFonts w:cs="Times New Roman"/>
        </w:rPr>
        <w:t>.</w:t>
      </w:r>
    </w:p>
    <w:p w14:paraId="2B43B22C" w14:textId="77777777" w:rsidR="009E647C" w:rsidRDefault="009E647C" w:rsidP="00256084">
      <w:pPr>
        <w:spacing w:line="276" w:lineRule="auto"/>
        <w:jc w:val="both"/>
        <w:rPr>
          <w:rFonts w:cs="Times New Roman"/>
        </w:rPr>
      </w:pPr>
    </w:p>
    <w:p w14:paraId="5BC9AE31" w14:textId="7102845F" w:rsidR="009E647C" w:rsidRDefault="009E647C" w:rsidP="00256084">
      <w:pPr>
        <w:spacing w:line="276" w:lineRule="auto"/>
        <w:jc w:val="both"/>
        <w:rPr>
          <w:rFonts w:cs="Times New Roman"/>
        </w:rPr>
      </w:pPr>
      <w:r w:rsidRPr="009E647C">
        <w:rPr>
          <w:rFonts w:cs="Times New Roman"/>
        </w:rPr>
        <w:t xml:space="preserve">The users of the platform will begin by entering critical data of the trip, including the planned destination, the dates of arrival and departure, the duration of the visit, the desired type of trip (adventure, culture or leisure), and the amount of money to be spent on the trip in general.  The system applies this data to AI models to come up with an entire and personalized plan complete with recommended activities, estimated budgets, and travel itinerary, as well as a day-to-day outline of the journey.  These capabilities enable users to draw informed decisions, update plans before departing </w:t>
      </w:r>
      <w:r w:rsidR="00AD726F" w:rsidRPr="009E647C">
        <w:rPr>
          <w:rFonts w:cs="Times New Roman"/>
        </w:rPr>
        <w:t>and</w:t>
      </w:r>
      <w:r w:rsidRPr="009E647C">
        <w:rPr>
          <w:rFonts w:cs="Times New Roman"/>
        </w:rPr>
        <w:t xml:space="preserve"> get a visual picture of their journey.</w:t>
      </w:r>
    </w:p>
    <w:p w14:paraId="6306A871" w14:textId="77777777" w:rsidR="009E647C" w:rsidRDefault="009E647C" w:rsidP="00256084">
      <w:pPr>
        <w:spacing w:line="276" w:lineRule="auto"/>
        <w:jc w:val="both"/>
        <w:rPr>
          <w:rFonts w:cs="Times New Roman"/>
        </w:rPr>
      </w:pPr>
    </w:p>
    <w:p w14:paraId="64EC75BD" w14:textId="276BF5A5" w:rsidR="009E647C" w:rsidRDefault="009E647C" w:rsidP="00256084">
      <w:pPr>
        <w:spacing w:line="276" w:lineRule="auto"/>
        <w:jc w:val="both"/>
        <w:rPr>
          <w:rFonts w:cs="Times New Roman"/>
        </w:rPr>
      </w:pPr>
      <w:r w:rsidRPr="009E647C">
        <w:rPr>
          <w:rFonts w:cs="Times New Roman"/>
        </w:rPr>
        <w:t xml:space="preserve">Among the goals of the project, we will develop an interface, which would be friendly and easy to use and </w:t>
      </w:r>
      <w:r w:rsidR="00AD726F">
        <w:rPr>
          <w:rFonts w:cs="Times New Roman"/>
        </w:rPr>
        <w:t>provides</w:t>
      </w:r>
      <w:r w:rsidRPr="009E647C">
        <w:rPr>
          <w:rFonts w:cs="Times New Roman"/>
        </w:rPr>
        <w:t xml:space="preserve"> interactive feedback or recommendations </w:t>
      </w:r>
      <w:r w:rsidR="00AD726F">
        <w:rPr>
          <w:rFonts w:cs="Times New Roman"/>
        </w:rPr>
        <w:t>on</w:t>
      </w:r>
      <w:r w:rsidRPr="009E647C">
        <w:rPr>
          <w:rFonts w:cs="Times New Roman"/>
        </w:rPr>
        <w:t xml:space="preserve"> the places of interest to see.  The other objectives are to create backend services to deal with AI interaction, user data </w:t>
      </w:r>
      <w:r w:rsidR="00AD726F">
        <w:rPr>
          <w:rFonts w:cs="Times New Roman"/>
        </w:rPr>
        <w:t>analysis</w:t>
      </w:r>
      <w:r w:rsidRPr="009E647C">
        <w:rPr>
          <w:rFonts w:cs="Times New Roman"/>
        </w:rPr>
        <w:t xml:space="preserve">, and provide responsive and safe support.  Companies will be able to make their blogs into an e-learning platform by creating a location guide, safety travel tips, and cultural insights that the administrators can build to spotlight a </w:t>
      </w:r>
      <w:r w:rsidR="00AD726F">
        <w:rPr>
          <w:rFonts w:cs="Times New Roman"/>
        </w:rPr>
        <w:t>specific topic</w:t>
      </w:r>
      <w:r w:rsidRPr="009E647C">
        <w:rPr>
          <w:rFonts w:cs="Times New Roman"/>
        </w:rPr>
        <w:t xml:space="preserve"> in an integrated blog platform.</w:t>
      </w:r>
    </w:p>
    <w:p w14:paraId="4C90BC99" w14:textId="77777777" w:rsidR="009E647C" w:rsidRDefault="009E647C" w:rsidP="00256084">
      <w:pPr>
        <w:spacing w:line="276" w:lineRule="auto"/>
        <w:jc w:val="both"/>
        <w:rPr>
          <w:rFonts w:cs="Times New Roman"/>
        </w:rPr>
      </w:pPr>
    </w:p>
    <w:p w14:paraId="3245DF64" w14:textId="1C7DFA6D" w:rsidR="009E647C" w:rsidRDefault="009E647C" w:rsidP="00256084">
      <w:pPr>
        <w:spacing w:line="276" w:lineRule="auto"/>
        <w:jc w:val="both"/>
        <w:rPr>
          <w:rFonts w:cs="Times New Roman"/>
        </w:rPr>
      </w:pPr>
      <w:r w:rsidRPr="009E647C">
        <w:rPr>
          <w:rFonts w:cs="Times New Roman"/>
        </w:rPr>
        <w:t xml:space="preserve">Travel Guide System is designed to </w:t>
      </w:r>
      <w:r w:rsidR="00AD726F">
        <w:rPr>
          <w:rFonts w:cs="Times New Roman"/>
        </w:rPr>
        <w:t>simplify</w:t>
      </w:r>
      <w:r w:rsidRPr="009E647C">
        <w:rPr>
          <w:rFonts w:cs="Times New Roman"/>
        </w:rPr>
        <w:t xml:space="preserve"> the </w:t>
      </w:r>
      <w:r w:rsidR="00AD726F">
        <w:rPr>
          <w:rFonts w:cs="Times New Roman"/>
        </w:rPr>
        <w:t>travel</w:t>
      </w:r>
      <w:r w:rsidRPr="009E647C">
        <w:rPr>
          <w:rFonts w:cs="Times New Roman"/>
        </w:rPr>
        <w:t xml:space="preserve"> planning process, eliminate the presence of various third-party services, and offer customers </w:t>
      </w:r>
      <w:r w:rsidR="00AD726F">
        <w:rPr>
          <w:rFonts w:cs="Times New Roman"/>
        </w:rPr>
        <w:t>a</w:t>
      </w:r>
      <w:r w:rsidRPr="009E647C">
        <w:rPr>
          <w:rFonts w:cs="Times New Roman"/>
        </w:rPr>
        <w:t xml:space="preserve"> one place where they can receive </w:t>
      </w:r>
      <w:r w:rsidR="00AD726F">
        <w:rPr>
          <w:rFonts w:cs="Times New Roman"/>
        </w:rPr>
        <w:t>well-thought-out</w:t>
      </w:r>
      <w:r w:rsidRPr="009E647C">
        <w:rPr>
          <w:rFonts w:cs="Times New Roman"/>
        </w:rPr>
        <w:t xml:space="preserve"> personalized intelligent travel recommendations by integrating user-provided data and AI-generated decision-making.</w:t>
      </w:r>
    </w:p>
    <w:p w14:paraId="72A0E401" w14:textId="4BA72973" w:rsidR="00A21520" w:rsidRPr="00D221AE" w:rsidRDefault="00A21520" w:rsidP="00AD726F">
      <w:pPr>
        <w:pStyle w:val="Heading1"/>
        <w:numPr>
          <w:ilvl w:val="0"/>
          <w:numId w:val="16"/>
        </w:numPr>
        <w:spacing w:line="276" w:lineRule="auto"/>
        <w:jc w:val="both"/>
        <w:rPr>
          <w:rFonts w:ascii="Times New Roman" w:hAnsi="Times New Roman" w:cs="Times New Roman"/>
          <w:color w:val="auto"/>
        </w:rPr>
      </w:pPr>
      <w:bookmarkStart w:id="2" w:name="_Toc202043127"/>
      <w:r w:rsidRPr="00D221AE">
        <w:rPr>
          <w:rFonts w:ascii="Times New Roman" w:hAnsi="Times New Roman" w:cs="Times New Roman"/>
          <w:color w:val="auto"/>
        </w:rPr>
        <w:t>System Architecture</w:t>
      </w:r>
      <w:bookmarkEnd w:id="2"/>
    </w:p>
    <w:p w14:paraId="2157EBCF" w14:textId="0D41BB6F" w:rsidR="00A21520" w:rsidRDefault="00A21520" w:rsidP="00256084">
      <w:pPr>
        <w:spacing w:line="276" w:lineRule="auto"/>
        <w:jc w:val="both"/>
        <w:rPr>
          <w:rFonts w:cs="Times New Roman"/>
        </w:rPr>
      </w:pPr>
    </w:p>
    <w:p w14:paraId="1C005DCB" w14:textId="5ACFDFBA" w:rsidR="00D13B7F" w:rsidRPr="00D13B7F" w:rsidRDefault="00D13B7F" w:rsidP="00D13B7F">
      <w:pPr>
        <w:spacing w:line="276" w:lineRule="auto"/>
        <w:jc w:val="both"/>
        <w:rPr>
          <w:rFonts w:cs="Times New Roman"/>
        </w:rPr>
      </w:pPr>
      <w:r w:rsidRPr="00D13B7F">
        <w:rPr>
          <w:rFonts w:cs="Times New Roman"/>
        </w:rPr>
        <w:t xml:space="preserve">To ensure the Travel Guide System can be scaled, maintained, and with a proper flow of data, its architecture incorporates </w:t>
      </w:r>
      <w:r w:rsidR="00AD726F">
        <w:rPr>
          <w:rFonts w:cs="Times New Roman"/>
        </w:rPr>
        <w:t xml:space="preserve">a </w:t>
      </w:r>
      <w:r w:rsidRPr="00D13B7F">
        <w:rPr>
          <w:rFonts w:cs="Times New Roman"/>
        </w:rPr>
        <w:t>tier-based architecture that further splits the responsibilities of every component.  Its developers are also free to scale up and manage the system by merely augmenting it</w:t>
      </w:r>
      <w:r w:rsidR="00AD726F">
        <w:rPr>
          <w:rFonts w:cs="Times New Roman"/>
        </w:rPr>
        <w:t>,</w:t>
      </w:r>
      <w:r w:rsidRPr="00D13B7F">
        <w:rPr>
          <w:rFonts w:cs="Times New Roman"/>
        </w:rPr>
        <w:t xml:space="preserve"> though not at the expense of its overall design.</w:t>
      </w:r>
    </w:p>
    <w:p w14:paraId="551AFC00" w14:textId="77777777" w:rsidR="00D13B7F" w:rsidRPr="00D13B7F" w:rsidRDefault="00D13B7F" w:rsidP="00D13B7F">
      <w:pPr>
        <w:spacing w:line="276" w:lineRule="auto"/>
        <w:jc w:val="both"/>
        <w:rPr>
          <w:rFonts w:cs="Times New Roman"/>
        </w:rPr>
      </w:pPr>
    </w:p>
    <w:p w14:paraId="42DD2C80" w14:textId="4CF1FC51" w:rsidR="00D13B7F" w:rsidRDefault="00D13B7F" w:rsidP="00D13B7F">
      <w:pPr>
        <w:spacing w:line="276" w:lineRule="auto"/>
        <w:jc w:val="both"/>
        <w:rPr>
          <w:rFonts w:cs="Times New Roman"/>
        </w:rPr>
      </w:pPr>
      <w:r w:rsidRPr="00D13B7F">
        <w:rPr>
          <w:rFonts w:cs="Times New Roman"/>
        </w:rPr>
        <w:t>Depending on the technology, the presentation layer is developed with the help of Tailwind CSS and ReactJS.  This layer controls all user interactions</w:t>
      </w:r>
      <w:r w:rsidR="00AD726F">
        <w:rPr>
          <w:rFonts w:cs="Times New Roman"/>
        </w:rPr>
        <w:t>,</w:t>
      </w:r>
      <w:r w:rsidRPr="00D13B7F">
        <w:rPr>
          <w:rFonts w:cs="Times New Roman"/>
        </w:rPr>
        <w:t xml:space="preserve"> such as in the form of input, itinerary, maps </w:t>
      </w:r>
      <w:r w:rsidRPr="00D13B7F">
        <w:rPr>
          <w:rFonts w:cs="Times New Roman"/>
        </w:rPr>
        <w:lastRenderedPageBreak/>
        <w:t xml:space="preserve">and blog material.  It will be responsible </w:t>
      </w:r>
      <w:r w:rsidR="00AD726F">
        <w:rPr>
          <w:rFonts w:cs="Times New Roman"/>
        </w:rPr>
        <w:t>for</w:t>
      </w:r>
      <w:r w:rsidRPr="00D13B7F">
        <w:rPr>
          <w:rFonts w:cs="Times New Roman"/>
        </w:rPr>
        <w:t xml:space="preserve"> collecting user information and presenting the AI-generated content in a logical and pleasing interface.</w:t>
      </w:r>
    </w:p>
    <w:p w14:paraId="36BF8EAC" w14:textId="77777777" w:rsidR="00D13B7F" w:rsidRDefault="00D13B7F" w:rsidP="00D13B7F">
      <w:pPr>
        <w:spacing w:line="276" w:lineRule="auto"/>
        <w:jc w:val="both"/>
        <w:rPr>
          <w:rFonts w:cs="Times New Roman"/>
        </w:rPr>
      </w:pPr>
    </w:p>
    <w:p w14:paraId="2E12D3E3" w14:textId="0FCD608A" w:rsidR="00D13B7F" w:rsidRPr="00D13B7F" w:rsidRDefault="00D13B7F" w:rsidP="00D13B7F">
      <w:pPr>
        <w:spacing w:line="276" w:lineRule="auto"/>
        <w:jc w:val="both"/>
        <w:rPr>
          <w:rFonts w:cs="Times New Roman"/>
        </w:rPr>
      </w:pPr>
      <w:r w:rsidRPr="00D13B7F">
        <w:rPr>
          <w:rFonts w:cs="Times New Roman"/>
        </w:rPr>
        <w:t xml:space="preserve">The application layer is enabled by Node.js and Express.js.  It is a connector between the AI services and the frontend.  This layer does this before returning results to the frontend; it includes business logic processing, input validation, route control and formatting.  It also provides support with integrating </w:t>
      </w:r>
      <w:r w:rsidR="00AD726F" w:rsidRPr="00D13B7F">
        <w:rPr>
          <w:rFonts w:cs="Times New Roman"/>
        </w:rPr>
        <w:t>several</w:t>
      </w:r>
      <w:r w:rsidRPr="00D13B7F">
        <w:rPr>
          <w:rFonts w:cs="Times New Roman"/>
        </w:rPr>
        <w:t xml:space="preserve"> APIs, such as Google Maps and AI models.</w:t>
      </w:r>
    </w:p>
    <w:p w14:paraId="23577BF1" w14:textId="77777777" w:rsidR="00D13B7F" w:rsidRPr="00D13B7F" w:rsidRDefault="00D13B7F" w:rsidP="00D13B7F">
      <w:pPr>
        <w:spacing w:line="276" w:lineRule="auto"/>
        <w:jc w:val="both"/>
        <w:rPr>
          <w:rFonts w:cs="Times New Roman"/>
        </w:rPr>
      </w:pPr>
    </w:p>
    <w:p w14:paraId="05794713" w14:textId="410CA5A6" w:rsidR="00D13B7F" w:rsidRDefault="00D13B7F" w:rsidP="00D13B7F">
      <w:pPr>
        <w:spacing w:line="276" w:lineRule="auto"/>
        <w:jc w:val="both"/>
        <w:rPr>
          <w:rFonts w:cs="Times New Roman"/>
        </w:rPr>
      </w:pPr>
      <w:r w:rsidRPr="00D13B7F">
        <w:rPr>
          <w:rFonts w:cs="Times New Roman"/>
        </w:rPr>
        <w:t>Through the AI integration layer, external AI APIs are communicated with directly, like those of Google PaLM or OpenAI.  This layer processes the preferences of the user and transmits them to the AI model</w:t>
      </w:r>
      <w:r w:rsidR="00AD726F">
        <w:rPr>
          <w:rFonts w:cs="Times New Roman"/>
        </w:rPr>
        <w:t>,</w:t>
      </w:r>
      <w:r w:rsidRPr="00D13B7F">
        <w:rPr>
          <w:rFonts w:cs="Times New Roman"/>
        </w:rPr>
        <w:t xml:space="preserve"> </w:t>
      </w:r>
      <w:r w:rsidR="00AD726F">
        <w:rPr>
          <w:rFonts w:cs="Times New Roman"/>
        </w:rPr>
        <w:t>which</w:t>
      </w:r>
      <w:r w:rsidRPr="00D13B7F">
        <w:rPr>
          <w:rFonts w:cs="Times New Roman"/>
        </w:rPr>
        <w:t xml:space="preserve"> processes the request and delivers a personalized plan </w:t>
      </w:r>
      <w:r w:rsidR="00AD726F">
        <w:rPr>
          <w:rFonts w:cs="Times New Roman"/>
        </w:rPr>
        <w:t>for</w:t>
      </w:r>
      <w:r w:rsidRPr="00D13B7F">
        <w:rPr>
          <w:rFonts w:cs="Times New Roman"/>
        </w:rPr>
        <w:t xml:space="preserve"> the trip.</w:t>
      </w:r>
    </w:p>
    <w:p w14:paraId="4099BF6B" w14:textId="77777777" w:rsidR="00D13B7F" w:rsidRDefault="00D13B7F" w:rsidP="00D13B7F">
      <w:pPr>
        <w:spacing w:line="276" w:lineRule="auto"/>
        <w:jc w:val="both"/>
        <w:rPr>
          <w:rFonts w:cs="Times New Roman"/>
        </w:rPr>
      </w:pPr>
    </w:p>
    <w:p w14:paraId="420AD21C" w14:textId="0F792460" w:rsidR="00D13B7F" w:rsidRPr="00D13B7F" w:rsidRDefault="00D13B7F" w:rsidP="00D13B7F">
      <w:pPr>
        <w:spacing w:line="276" w:lineRule="auto"/>
        <w:jc w:val="both"/>
        <w:rPr>
          <w:rFonts w:cs="Times New Roman"/>
        </w:rPr>
      </w:pPr>
      <w:r w:rsidRPr="00D13B7F">
        <w:rPr>
          <w:rFonts w:cs="Times New Roman"/>
        </w:rPr>
        <w:t>The inputs of the users and responses of the AI during an active session are saved in the data layer</w:t>
      </w:r>
      <w:r w:rsidR="00AD726F">
        <w:rPr>
          <w:rFonts w:cs="Times New Roman"/>
        </w:rPr>
        <w:t>,</w:t>
      </w:r>
      <w:r w:rsidRPr="00D13B7F">
        <w:rPr>
          <w:rFonts w:cs="Times New Roman"/>
        </w:rPr>
        <w:t xml:space="preserve"> which is supposed to be used as a temporary in-memory component of storage.  Phase 1</w:t>
      </w:r>
      <w:r w:rsidR="00AD726F">
        <w:rPr>
          <w:rFonts w:cs="Times New Roman"/>
        </w:rPr>
        <w:t>:</w:t>
      </w:r>
      <w:r w:rsidRPr="00D13B7F">
        <w:rPr>
          <w:rFonts w:cs="Times New Roman"/>
        </w:rPr>
        <w:t xml:space="preserve"> There is no need at this stage to have persistence </w:t>
      </w:r>
      <w:r w:rsidR="00AD726F">
        <w:rPr>
          <w:rFonts w:cs="Times New Roman"/>
        </w:rPr>
        <w:t>DB</w:t>
      </w:r>
      <w:r w:rsidRPr="00D13B7F">
        <w:rPr>
          <w:rFonts w:cs="Times New Roman"/>
        </w:rPr>
        <w:t xml:space="preserve"> storage and log in to the system continuously.  This makes the program fast and light and does not betray the privacy of the user.</w:t>
      </w:r>
    </w:p>
    <w:p w14:paraId="342B5543" w14:textId="77777777" w:rsidR="00D13B7F" w:rsidRPr="00D13B7F" w:rsidRDefault="00D13B7F" w:rsidP="00D13B7F">
      <w:pPr>
        <w:spacing w:line="276" w:lineRule="auto"/>
        <w:jc w:val="both"/>
        <w:rPr>
          <w:rFonts w:cs="Times New Roman"/>
        </w:rPr>
      </w:pPr>
    </w:p>
    <w:p w14:paraId="7D72C40D" w14:textId="478C0798" w:rsidR="00D13B7F" w:rsidRPr="00D13B7F" w:rsidRDefault="00D13B7F" w:rsidP="00D13B7F">
      <w:pPr>
        <w:spacing w:line="276" w:lineRule="auto"/>
        <w:jc w:val="both"/>
        <w:rPr>
          <w:rFonts w:cs="Times New Roman"/>
        </w:rPr>
      </w:pPr>
      <w:r w:rsidRPr="00D13B7F">
        <w:rPr>
          <w:rFonts w:cs="Times New Roman"/>
        </w:rPr>
        <w:t xml:space="preserve">The security and performance layer consists of </w:t>
      </w:r>
      <w:r w:rsidR="00AD726F">
        <w:rPr>
          <w:rFonts w:cs="Times New Roman"/>
        </w:rPr>
        <w:t xml:space="preserve">the </w:t>
      </w:r>
      <w:r w:rsidRPr="00D13B7F">
        <w:rPr>
          <w:rFonts w:cs="Times New Roman"/>
        </w:rPr>
        <w:t>use of TLS encryption, input validation, error handling, and rate limitation.  Such protection ensures that the data of the users remains safe, that the system can cope with a load, and that there is no way to protect against common</w:t>
      </w:r>
      <w:r>
        <w:rPr>
          <w:rFonts w:cs="Times New Roman"/>
        </w:rPr>
        <w:t xml:space="preserve"> threats</w:t>
      </w:r>
      <w:r w:rsidRPr="00D13B7F">
        <w:rPr>
          <w:rFonts w:cs="Times New Roman"/>
        </w:rPr>
        <w:t>, such as malicious input or bots.</w:t>
      </w:r>
    </w:p>
    <w:p w14:paraId="36D82953" w14:textId="77777777" w:rsidR="00D13B7F" w:rsidRPr="00D13B7F" w:rsidRDefault="00D13B7F" w:rsidP="00D13B7F">
      <w:pPr>
        <w:spacing w:line="276" w:lineRule="auto"/>
        <w:jc w:val="both"/>
        <w:rPr>
          <w:rFonts w:cs="Times New Roman"/>
        </w:rPr>
      </w:pPr>
    </w:p>
    <w:p w14:paraId="24C02F33" w14:textId="658BAA57" w:rsidR="00C96E76" w:rsidRPr="00D221AE" w:rsidRDefault="00D13B7F" w:rsidP="00D13B7F">
      <w:pPr>
        <w:spacing w:line="276" w:lineRule="auto"/>
        <w:jc w:val="both"/>
        <w:rPr>
          <w:rFonts w:cs="Times New Roman"/>
        </w:rPr>
      </w:pPr>
      <w:r w:rsidRPr="00D13B7F">
        <w:rPr>
          <w:rFonts w:cs="Times New Roman"/>
        </w:rPr>
        <w:t xml:space="preserve">The interaction of these layers and sections to provide a smooth user environment can be observed in the </w:t>
      </w:r>
      <w:r w:rsidR="00AD726F">
        <w:rPr>
          <w:rFonts w:cs="Times New Roman"/>
        </w:rPr>
        <w:t>above-provided</w:t>
      </w:r>
      <w:r w:rsidRPr="00D13B7F">
        <w:rPr>
          <w:rFonts w:cs="Times New Roman"/>
        </w:rPr>
        <w:t xml:space="preserve"> system architecture diagram that was </w:t>
      </w:r>
      <w:r w:rsidR="00AD726F">
        <w:rPr>
          <w:rFonts w:cs="Times New Roman"/>
        </w:rPr>
        <w:t>provided earlier</w:t>
      </w:r>
      <w:r w:rsidRPr="00D13B7F">
        <w:rPr>
          <w:rFonts w:cs="Times New Roman"/>
        </w:rPr>
        <w:t>.</w:t>
      </w:r>
    </w:p>
    <w:p w14:paraId="386F600E" w14:textId="35CFA158" w:rsidR="00A21520" w:rsidRPr="00D221AE" w:rsidRDefault="00A21520" w:rsidP="00DB2424">
      <w:pPr>
        <w:pStyle w:val="Heading1"/>
        <w:numPr>
          <w:ilvl w:val="0"/>
          <w:numId w:val="17"/>
        </w:numPr>
        <w:spacing w:line="276" w:lineRule="auto"/>
        <w:jc w:val="both"/>
        <w:rPr>
          <w:rFonts w:ascii="Times New Roman" w:hAnsi="Times New Roman" w:cs="Times New Roman"/>
          <w:color w:val="auto"/>
        </w:rPr>
      </w:pPr>
      <w:bookmarkStart w:id="3" w:name="_Toc202043128"/>
      <w:r w:rsidRPr="00D221AE">
        <w:rPr>
          <w:rFonts w:ascii="Times New Roman" w:hAnsi="Times New Roman" w:cs="Times New Roman"/>
          <w:color w:val="auto"/>
        </w:rPr>
        <w:t>Component Breakdown</w:t>
      </w:r>
      <w:bookmarkEnd w:id="3"/>
    </w:p>
    <w:p w14:paraId="23C4B93A" w14:textId="77777777" w:rsidR="00A21520" w:rsidRDefault="00A21520" w:rsidP="00256084">
      <w:pPr>
        <w:spacing w:line="276" w:lineRule="auto"/>
        <w:jc w:val="both"/>
        <w:rPr>
          <w:rFonts w:cs="Times New Roman"/>
        </w:rPr>
      </w:pPr>
      <w:r w:rsidRPr="00D221AE">
        <w:rPr>
          <w:rFonts w:cs="Times New Roman"/>
        </w:rPr>
        <w:t> </w:t>
      </w:r>
    </w:p>
    <w:p w14:paraId="54D37756" w14:textId="0DBD61B0" w:rsidR="00D13B7F" w:rsidRPr="00D13B7F" w:rsidRDefault="00D13B7F" w:rsidP="00D13B7F">
      <w:pPr>
        <w:spacing w:line="276" w:lineRule="auto"/>
        <w:jc w:val="both"/>
        <w:rPr>
          <w:rFonts w:cs="Times New Roman"/>
        </w:rPr>
      </w:pPr>
      <w:r w:rsidRPr="00D13B7F">
        <w:rPr>
          <w:rFonts w:cs="Times New Roman"/>
        </w:rPr>
        <w:t>The six major components of the Travel Guide System are supposed to execute different duties in the greater structure.</w:t>
      </w:r>
    </w:p>
    <w:p w14:paraId="4F95F8C1" w14:textId="77777777" w:rsidR="00D13B7F" w:rsidRPr="00D13B7F" w:rsidRDefault="00D13B7F" w:rsidP="00D13B7F">
      <w:pPr>
        <w:spacing w:line="276" w:lineRule="auto"/>
        <w:jc w:val="both"/>
        <w:rPr>
          <w:rFonts w:cs="Times New Roman"/>
        </w:rPr>
      </w:pPr>
    </w:p>
    <w:p w14:paraId="4774EE23" w14:textId="730D8EA2" w:rsidR="00D13B7F" w:rsidRPr="00D13B7F" w:rsidRDefault="00D13B7F" w:rsidP="00D13B7F">
      <w:pPr>
        <w:spacing w:line="276" w:lineRule="auto"/>
        <w:jc w:val="both"/>
        <w:rPr>
          <w:rFonts w:cs="Times New Roman"/>
        </w:rPr>
      </w:pPr>
      <w:r w:rsidRPr="00D13B7F">
        <w:rPr>
          <w:rFonts w:cs="Times New Roman"/>
        </w:rPr>
        <w:t xml:space="preserve">The UI Component serves </w:t>
      </w:r>
      <w:r w:rsidR="00AD726F" w:rsidRPr="00D13B7F">
        <w:rPr>
          <w:rFonts w:cs="Times New Roman"/>
        </w:rPr>
        <w:t>a</w:t>
      </w:r>
      <w:r w:rsidRPr="00D13B7F">
        <w:rPr>
          <w:rFonts w:cs="Times New Roman"/>
        </w:rPr>
        <w:t xml:space="preserve"> front-facing interface in which a user enters their preferences </w:t>
      </w:r>
      <w:r w:rsidR="00AD726F" w:rsidRPr="00D13B7F">
        <w:rPr>
          <w:rFonts w:cs="Times New Roman"/>
        </w:rPr>
        <w:t>in regard to</w:t>
      </w:r>
      <w:r w:rsidRPr="00D13B7F">
        <w:rPr>
          <w:rFonts w:cs="Times New Roman"/>
        </w:rPr>
        <w:t xml:space="preserve"> the </w:t>
      </w:r>
      <w:r w:rsidR="00AD726F" w:rsidRPr="00D13B7F">
        <w:rPr>
          <w:rFonts w:cs="Times New Roman"/>
        </w:rPr>
        <w:t>trip and</w:t>
      </w:r>
      <w:r w:rsidRPr="00D13B7F">
        <w:rPr>
          <w:rFonts w:cs="Times New Roman"/>
        </w:rPr>
        <w:t xml:space="preserve"> sees the generated itineraries.  This element, developed using ReactJS, ensures that the interaction of the user is fast, convenient, and works on different devices.</w:t>
      </w:r>
    </w:p>
    <w:p w14:paraId="6BE08F60" w14:textId="77777777" w:rsidR="00D13B7F" w:rsidRPr="00D13B7F" w:rsidRDefault="00D13B7F" w:rsidP="00D13B7F">
      <w:pPr>
        <w:spacing w:line="276" w:lineRule="auto"/>
        <w:jc w:val="both"/>
        <w:rPr>
          <w:rFonts w:cs="Times New Roman"/>
        </w:rPr>
      </w:pPr>
    </w:p>
    <w:p w14:paraId="20E94DD6" w14:textId="3801ABCF" w:rsidR="00D13B7F" w:rsidRDefault="00D13B7F" w:rsidP="00D13B7F">
      <w:pPr>
        <w:spacing w:line="276" w:lineRule="auto"/>
        <w:jc w:val="both"/>
        <w:rPr>
          <w:rFonts w:cs="Times New Roman"/>
        </w:rPr>
      </w:pPr>
      <w:r w:rsidRPr="00D13B7F">
        <w:rPr>
          <w:rFonts w:cs="Times New Roman"/>
        </w:rPr>
        <w:t xml:space="preserve">The backend server handles input validation management, data processing of the users, coordination of services and consistent and </w:t>
      </w:r>
      <w:r w:rsidR="00AD726F">
        <w:rPr>
          <w:rFonts w:cs="Times New Roman"/>
        </w:rPr>
        <w:t>organized</w:t>
      </w:r>
      <w:r w:rsidRPr="00D13B7F">
        <w:rPr>
          <w:rFonts w:cs="Times New Roman"/>
        </w:rPr>
        <w:t xml:space="preserve"> outputs of the backend server.  It is created </w:t>
      </w:r>
      <w:r w:rsidR="00AD726F">
        <w:rPr>
          <w:rFonts w:cs="Times New Roman"/>
        </w:rPr>
        <w:t>based on</w:t>
      </w:r>
      <w:r w:rsidRPr="00D13B7F">
        <w:rPr>
          <w:rFonts w:cs="Times New Roman"/>
        </w:rPr>
        <w:t xml:space="preserve"> Node.js and Express.js, providing a solid backbone </w:t>
      </w:r>
      <w:r w:rsidR="00AD726F">
        <w:rPr>
          <w:rFonts w:cs="Times New Roman"/>
        </w:rPr>
        <w:t>for</w:t>
      </w:r>
      <w:r w:rsidRPr="00D13B7F">
        <w:rPr>
          <w:rFonts w:cs="Times New Roman"/>
        </w:rPr>
        <w:t xml:space="preserve"> </w:t>
      </w:r>
      <w:r w:rsidR="00AD726F">
        <w:rPr>
          <w:rFonts w:cs="Times New Roman"/>
        </w:rPr>
        <w:t>multiple simultaneous</w:t>
      </w:r>
      <w:r w:rsidRPr="00D13B7F">
        <w:rPr>
          <w:rFonts w:cs="Times New Roman"/>
        </w:rPr>
        <w:t xml:space="preserve"> requests.</w:t>
      </w:r>
    </w:p>
    <w:p w14:paraId="2D83B62A" w14:textId="77777777" w:rsidR="00D13B7F" w:rsidRDefault="00D13B7F" w:rsidP="00D13B7F">
      <w:pPr>
        <w:spacing w:line="276" w:lineRule="auto"/>
        <w:jc w:val="both"/>
        <w:rPr>
          <w:rFonts w:cs="Times New Roman"/>
        </w:rPr>
      </w:pPr>
    </w:p>
    <w:p w14:paraId="6D456086" w14:textId="6A25E2F9" w:rsidR="00D13B7F" w:rsidRPr="00D13B7F" w:rsidRDefault="00D13B7F" w:rsidP="00D13B7F">
      <w:pPr>
        <w:spacing w:line="276" w:lineRule="auto"/>
        <w:jc w:val="both"/>
        <w:rPr>
          <w:rFonts w:cs="Times New Roman"/>
        </w:rPr>
      </w:pPr>
      <w:r w:rsidRPr="00D13B7F">
        <w:rPr>
          <w:rFonts w:cs="Times New Roman"/>
        </w:rPr>
        <w:lastRenderedPageBreak/>
        <w:t>The Map Integration component displays the route, landmarks</w:t>
      </w:r>
      <w:r w:rsidR="00AD726F">
        <w:rPr>
          <w:rFonts w:cs="Times New Roman"/>
        </w:rPr>
        <w:t>,</w:t>
      </w:r>
      <w:r w:rsidRPr="00D13B7F">
        <w:rPr>
          <w:rFonts w:cs="Times New Roman"/>
        </w:rPr>
        <w:t xml:space="preserve"> as well as locations visually through </w:t>
      </w:r>
      <w:r w:rsidR="00AD726F">
        <w:rPr>
          <w:rFonts w:cs="Times New Roman"/>
        </w:rPr>
        <w:t xml:space="preserve">the </w:t>
      </w:r>
      <w:r w:rsidR="00AD726F" w:rsidRPr="00D13B7F">
        <w:rPr>
          <w:rFonts w:cs="Times New Roman"/>
        </w:rPr>
        <w:t>Google</w:t>
      </w:r>
      <w:r w:rsidRPr="00D13B7F">
        <w:rPr>
          <w:rFonts w:cs="Times New Roman"/>
        </w:rPr>
        <w:t xml:space="preserve"> </w:t>
      </w:r>
      <w:r w:rsidR="00AD726F">
        <w:rPr>
          <w:rFonts w:cs="Times New Roman"/>
        </w:rPr>
        <w:t>Maps</w:t>
      </w:r>
      <w:r w:rsidRPr="00D13B7F">
        <w:rPr>
          <w:rFonts w:cs="Times New Roman"/>
        </w:rPr>
        <w:t xml:space="preserve"> API.  This adds the geospatial element to </w:t>
      </w:r>
      <w:r w:rsidR="00AD726F">
        <w:rPr>
          <w:rFonts w:cs="Times New Roman"/>
        </w:rPr>
        <w:t xml:space="preserve">the </w:t>
      </w:r>
      <w:r w:rsidRPr="00D13B7F">
        <w:rPr>
          <w:rFonts w:cs="Times New Roman"/>
        </w:rPr>
        <w:t xml:space="preserve">itinerary and helps </w:t>
      </w:r>
      <w:r w:rsidR="00AD726F">
        <w:rPr>
          <w:rFonts w:cs="Times New Roman"/>
        </w:rPr>
        <w:t>consumers</w:t>
      </w:r>
      <w:r w:rsidRPr="00D13B7F">
        <w:rPr>
          <w:rFonts w:cs="Times New Roman"/>
        </w:rPr>
        <w:t xml:space="preserve"> understand the flow of </w:t>
      </w:r>
      <w:r w:rsidR="00AD726F">
        <w:rPr>
          <w:rFonts w:cs="Times New Roman"/>
        </w:rPr>
        <w:t xml:space="preserve">the </w:t>
      </w:r>
      <w:r w:rsidRPr="00D13B7F">
        <w:rPr>
          <w:rFonts w:cs="Times New Roman"/>
        </w:rPr>
        <w:t>journey.</w:t>
      </w:r>
    </w:p>
    <w:p w14:paraId="1994D8A3" w14:textId="77777777" w:rsidR="00D13B7F" w:rsidRPr="00D13B7F" w:rsidRDefault="00D13B7F" w:rsidP="00D13B7F">
      <w:pPr>
        <w:spacing w:line="276" w:lineRule="auto"/>
        <w:jc w:val="both"/>
        <w:rPr>
          <w:rFonts w:cs="Times New Roman"/>
        </w:rPr>
      </w:pPr>
    </w:p>
    <w:p w14:paraId="7E47A4AD" w14:textId="0A9544F4" w:rsidR="00D13B7F" w:rsidRPr="00D13B7F" w:rsidRDefault="00D13B7F" w:rsidP="00D13B7F">
      <w:pPr>
        <w:spacing w:line="276" w:lineRule="auto"/>
        <w:jc w:val="both"/>
        <w:rPr>
          <w:rFonts w:cs="Times New Roman"/>
        </w:rPr>
      </w:pPr>
      <w:r w:rsidRPr="00D13B7F">
        <w:rPr>
          <w:rFonts w:cs="Times New Roman"/>
        </w:rPr>
        <w:t>The Blog Manager provides administrative users with an admin interface to post, edit and manage entries on the blog.  The module ensures that relevant travel tips, news and advertising can be posted in real time.</w:t>
      </w:r>
    </w:p>
    <w:p w14:paraId="1D857B48" w14:textId="77777777" w:rsidR="00D13B7F" w:rsidRPr="00D13B7F" w:rsidRDefault="00D13B7F" w:rsidP="00D13B7F">
      <w:pPr>
        <w:spacing w:line="276" w:lineRule="auto"/>
        <w:jc w:val="both"/>
        <w:rPr>
          <w:rFonts w:cs="Times New Roman"/>
        </w:rPr>
      </w:pPr>
    </w:p>
    <w:p w14:paraId="24D74B81" w14:textId="2F2ACF07" w:rsidR="00D13B7F" w:rsidRPr="00D13B7F" w:rsidRDefault="00D13B7F" w:rsidP="00D13B7F">
      <w:pPr>
        <w:spacing w:line="276" w:lineRule="auto"/>
        <w:jc w:val="both"/>
        <w:rPr>
          <w:rFonts w:cs="Times New Roman"/>
        </w:rPr>
      </w:pPr>
      <w:r w:rsidRPr="00D13B7F">
        <w:rPr>
          <w:rFonts w:cs="Times New Roman"/>
        </w:rPr>
        <w:t xml:space="preserve">Finally, since the Session Data Handler </w:t>
      </w:r>
      <w:r w:rsidR="00AD726F">
        <w:rPr>
          <w:rFonts w:cs="Times New Roman"/>
        </w:rPr>
        <w:t>does not need</w:t>
      </w:r>
      <w:r w:rsidRPr="00D13B7F">
        <w:rPr>
          <w:rFonts w:cs="Times New Roman"/>
        </w:rPr>
        <w:t xml:space="preserve"> user accounts or long-term storage, any preferences and other results the browser encounters are retained through the browser session by temporarily keeping user session data.</w:t>
      </w:r>
    </w:p>
    <w:p w14:paraId="72785F3D" w14:textId="77777777" w:rsidR="00D13B7F" w:rsidRPr="00D13B7F" w:rsidRDefault="00D13B7F" w:rsidP="00D13B7F">
      <w:pPr>
        <w:spacing w:line="276" w:lineRule="auto"/>
        <w:jc w:val="both"/>
        <w:rPr>
          <w:rFonts w:cs="Times New Roman"/>
        </w:rPr>
      </w:pPr>
    </w:p>
    <w:p w14:paraId="288A4611" w14:textId="40EB0761" w:rsidR="00D13B7F" w:rsidRPr="00D221AE" w:rsidRDefault="00D13B7F" w:rsidP="00D13B7F">
      <w:pPr>
        <w:spacing w:line="276" w:lineRule="auto"/>
        <w:jc w:val="both"/>
        <w:rPr>
          <w:rFonts w:cs="Times New Roman"/>
        </w:rPr>
      </w:pPr>
      <w:r w:rsidRPr="00D13B7F">
        <w:rPr>
          <w:rFonts w:cs="Times New Roman"/>
        </w:rPr>
        <w:t xml:space="preserve">The modularity of every component provides the possibility to easily develop and </w:t>
      </w:r>
      <w:r w:rsidR="00AD726F" w:rsidRPr="00D13B7F">
        <w:rPr>
          <w:rFonts w:cs="Times New Roman"/>
        </w:rPr>
        <w:t>grow</w:t>
      </w:r>
      <w:r w:rsidR="00AD726F">
        <w:rPr>
          <w:rFonts w:cs="Times New Roman"/>
        </w:rPr>
        <w:t>, and</w:t>
      </w:r>
      <w:r w:rsidRPr="00D13B7F">
        <w:rPr>
          <w:rFonts w:cs="Times New Roman"/>
        </w:rPr>
        <w:t xml:space="preserve"> enables updating or replacement </w:t>
      </w:r>
      <w:r w:rsidR="00AD726F" w:rsidRPr="00D13B7F">
        <w:rPr>
          <w:rFonts w:cs="Times New Roman"/>
        </w:rPr>
        <w:t>independently.</w:t>
      </w:r>
    </w:p>
    <w:p w14:paraId="6E620FB4" w14:textId="443DF717" w:rsidR="00A21520" w:rsidRPr="00D221AE" w:rsidRDefault="00A21520" w:rsidP="00DB2424">
      <w:pPr>
        <w:pStyle w:val="Heading1"/>
        <w:numPr>
          <w:ilvl w:val="0"/>
          <w:numId w:val="17"/>
        </w:numPr>
        <w:spacing w:line="276" w:lineRule="auto"/>
        <w:jc w:val="both"/>
        <w:rPr>
          <w:rFonts w:ascii="Times New Roman" w:hAnsi="Times New Roman" w:cs="Times New Roman"/>
          <w:color w:val="auto"/>
        </w:rPr>
      </w:pPr>
      <w:bookmarkStart w:id="4" w:name="_Toc202043129"/>
      <w:r w:rsidRPr="00D221AE">
        <w:rPr>
          <w:rFonts w:ascii="Times New Roman" w:hAnsi="Times New Roman" w:cs="Times New Roman"/>
          <w:color w:val="auto"/>
        </w:rPr>
        <w:t>Data Design</w:t>
      </w:r>
      <w:bookmarkEnd w:id="4"/>
    </w:p>
    <w:p w14:paraId="43015537" w14:textId="77777777" w:rsidR="00A21520" w:rsidRDefault="00A21520" w:rsidP="00256084">
      <w:pPr>
        <w:spacing w:line="276" w:lineRule="auto"/>
        <w:jc w:val="both"/>
        <w:rPr>
          <w:rFonts w:cs="Times New Roman"/>
        </w:rPr>
      </w:pPr>
      <w:r w:rsidRPr="00D221AE">
        <w:rPr>
          <w:rFonts w:cs="Times New Roman"/>
        </w:rPr>
        <w:t> </w:t>
      </w:r>
    </w:p>
    <w:p w14:paraId="14F28FD4" w14:textId="5E0AFBFD" w:rsidR="00D13B7F" w:rsidRPr="00D13B7F" w:rsidRDefault="00D13B7F" w:rsidP="00D13B7F">
      <w:pPr>
        <w:spacing w:line="276" w:lineRule="auto"/>
        <w:jc w:val="both"/>
        <w:rPr>
          <w:rFonts w:cs="Times New Roman"/>
        </w:rPr>
      </w:pPr>
      <w:r w:rsidRPr="00D13B7F">
        <w:rPr>
          <w:rFonts w:cs="Times New Roman"/>
        </w:rPr>
        <w:t xml:space="preserve">The data model of the system Travel Guide System has five basic elements, that is, User, Itinerary, Destination, Activity, and Preferences.  These entities follow a logical evolution of data entered into </w:t>
      </w:r>
      <w:r w:rsidR="00AD726F">
        <w:rPr>
          <w:rFonts w:cs="Times New Roman"/>
        </w:rPr>
        <w:t xml:space="preserve">the </w:t>
      </w:r>
      <w:r w:rsidRPr="00D13B7F">
        <w:rPr>
          <w:rFonts w:cs="Times New Roman"/>
        </w:rPr>
        <w:t>output by an AI.</w:t>
      </w:r>
    </w:p>
    <w:p w14:paraId="38846FEA" w14:textId="77777777" w:rsidR="00D13B7F" w:rsidRPr="00D13B7F" w:rsidRDefault="00D13B7F" w:rsidP="00D13B7F">
      <w:pPr>
        <w:spacing w:line="276" w:lineRule="auto"/>
        <w:jc w:val="both"/>
        <w:rPr>
          <w:rFonts w:cs="Times New Roman"/>
        </w:rPr>
      </w:pPr>
    </w:p>
    <w:p w14:paraId="054DE481" w14:textId="0705E2CE" w:rsidR="00D13B7F" w:rsidRDefault="00D13B7F" w:rsidP="00D13B7F">
      <w:pPr>
        <w:spacing w:line="276" w:lineRule="auto"/>
        <w:jc w:val="both"/>
        <w:rPr>
          <w:rFonts w:cs="Times New Roman"/>
        </w:rPr>
      </w:pPr>
      <w:r w:rsidRPr="00D13B7F">
        <w:rPr>
          <w:rFonts w:cs="Times New Roman"/>
        </w:rPr>
        <w:t xml:space="preserve">A user goes to a planning portion and puts in such details as what he or she is interested in, where he or she wants to visit, and the planned duration.  The system then creates an itinerary </w:t>
      </w:r>
      <w:r w:rsidR="00AD726F">
        <w:rPr>
          <w:rFonts w:cs="Times New Roman"/>
        </w:rPr>
        <w:t>for</w:t>
      </w:r>
      <w:r w:rsidRPr="00D13B7F">
        <w:rPr>
          <w:rFonts w:cs="Times New Roman"/>
        </w:rPr>
        <w:t xml:space="preserve"> the session </w:t>
      </w:r>
      <w:r w:rsidR="00AD726F">
        <w:rPr>
          <w:rFonts w:cs="Times New Roman"/>
        </w:rPr>
        <w:t>based</w:t>
      </w:r>
      <w:r w:rsidRPr="00D13B7F">
        <w:rPr>
          <w:rFonts w:cs="Times New Roman"/>
        </w:rPr>
        <w:t xml:space="preserve"> on this data.  Depending </w:t>
      </w:r>
      <w:r w:rsidR="00AD726F">
        <w:rPr>
          <w:rFonts w:cs="Times New Roman"/>
        </w:rPr>
        <w:t>on</w:t>
      </w:r>
      <w:r w:rsidRPr="00D13B7F">
        <w:rPr>
          <w:rFonts w:cs="Times New Roman"/>
        </w:rPr>
        <w:t xml:space="preserve"> the length or multiple cities involved in the tour, each tour can cover </w:t>
      </w:r>
      <w:r w:rsidR="00AD726F" w:rsidRPr="00D13B7F">
        <w:rPr>
          <w:rFonts w:cs="Times New Roman"/>
        </w:rPr>
        <w:t>several</w:t>
      </w:r>
      <w:r w:rsidRPr="00D13B7F">
        <w:rPr>
          <w:rFonts w:cs="Times New Roman"/>
        </w:rPr>
        <w:t xml:space="preserve"> destinations.  Depending on the preferences that the user states, individual trips are grouped into activities such as local events, sightseeing, and dining.</w:t>
      </w:r>
    </w:p>
    <w:p w14:paraId="00FDE989" w14:textId="77777777" w:rsidR="00D13B7F" w:rsidRDefault="00D13B7F" w:rsidP="00256084">
      <w:pPr>
        <w:spacing w:line="276" w:lineRule="auto"/>
        <w:jc w:val="both"/>
        <w:rPr>
          <w:rFonts w:cs="Times New Roman"/>
        </w:rPr>
      </w:pPr>
    </w:p>
    <w:p w14:paraId="2AD288E0" w14:textId="6B5EE73D" w:rsidR="00766930" w:rsidRPr="00766930" w:rsidRDefault="00766930" w:rsidP="00766930">
      <w:pPr>
        <w:spacing w:line="276" w:lineRule="auto"/>
        <w:jc w:val="both"/>
        <w:rPr>
          <w:rFonts w:cs="Times New Roman"/>
        </w:rPr>
      </w:pPr>
      <w:r w:rsidRPr="00766930">
        <w:rPr>
          <w:rFonts w:cs="Times New Roman"/>
        </w:rPr>
        <w:t xml:space="preserve">This information stays </w:t>
      </w:r>
      <w:r w:rsidR="00AD726F">
        <w:rPr>
          <w:rFonts w:cs="Times New Roman"/>
        </w:rPr>
        <w:t>in</w:t>
      </w:r>
      <w:r w:rsidRPr="00766930">
        <w:rPr>
          <w:rFonts w:cs="Times New Roman"/>
        </w:rPr>
        <w:t xml:space="preserve"> Phase 1 and is discarded after the session.  The data architecture can be extended during later iterations to include the storage in a persistent form, so users can make some accounts and see past itineraries.</w:t>
      </w:r>
    </w:p>
    <w:p w14:paraId="69D9D2D6" w14:textId="77777777" w:rsidR="00766930" w:rsidRPr="00766930" w:rsidRDefault="00766930" w:rsidP="00766930">
      <w:pPr>
        <w:spacing w:line="276" w:lineRule="auto"/>
        <w:jc w:val="both"/>
        <w:rPr>
          <w:rFonts w:cs="Times New Roman"/>
        </w:rPr>
      </w:pPr>
    </w:p>
    <w:p w14:paraId="79E98FEF" w14:textId="31D7A2D9" w:rsidR="00D13B7F" w:rsidRDefault="00766930" w:rsidP="00766930">
      <w:pPr>
        <w:spacing w:line="276" w:lineRule="auto"/>
        <w:jc w:val="both"/>
        <w:rPr>
          <w:rFonts w:cs="Times New Roman"/>
        </w:rPr>
      </w:pPr>
      <w:r w:rsidRPr="00766930">
        <w:rPr>
          <w:rFonts w:cs="Times New Roman"/>
        </w:rPr>
        <w:t xml:space="preserve">The data dictionaries </w:t>
      </w:r>
      <w:r w:rsidR="00AD726F">
        <w:rPr>
          <w:rFonts w:cs="Times New Roman"/>
        </w:rPr>
        <w:t>include</w:t>
      </w:r>
      <w:r w:rsidRPr="00766930">
        <w:rPr>
          <w:rFonts w:cs="Times New Roman"/>
        </w:rPr>
        <w:t xml:space="preserve"> some variables such as CITY (String), DURATION (Integer), TRAVELERS (Integer), ID (Integer to authenticate the user as an admin), </w:t>
      </w:r>
      <w:r w:rsidR="00AD726F">
        <w:rPr>
          <w:rFonts w:cs="Times New Roman"/>
        </w:rPr>
        <w:t xml:space="preserve">and </w:t>
      </w:r>
      <w:r w:rsidRPr="00766930">
        <w:rPr>
          <w:rFonts w:cs="Times New Roman"/>
        </w:rPr>
        <w:t>PASSWORD (String to log in as an admin).  The input and management logic of the system is comprised of these variables that form its core.</w:t>
      </w:r>
    </w:p>
    <w:p w14:paraId="314635E2" w14:textId="77777777" w:rsidR="00A21520" w:rsidRPr="004F65D4" w:rsidRDefault="00A21520" w:rsidP="00256084">
      <w:pPr>
        <w:spacing w:line="276" w:lineRule="auto"/>
        <w:jc w:val="both"/>
        <w:rPr>
          <w:rFonts w:cs="Times New Roman"/>
        </w:rPr>
      </w:pPr>
      <w:r w:rsidRPr="004F65D4">
        <w:rPr>
          <w:rFonts w:cs="Times New Roman"/>
        </w:rPr>
        <w:t> </w:t>
      </w:r>
    </w:p>
    <w:p w14:paraId="6EF88F51" w14:textId="404D27EB" w:rsidR="00766930" w:rsidRPr="003E5A56" w:rsidRDefault="00766930" w:rsidP="00256084">
      <w:pPr>
        <w:spacing w:line="276" w:lineRule="auto"/>
        <w:jc w:val="both"/>
        <w:rPr>
          <w:rFonts w:cs="Times New Roman"/>
          <w:b/>
          <w:bCs/>
        </w:rPr>
      </w:pPr>
      <w:r w:rsidRPr="00766930">
        <w:rPr>
          <w:rFonts w:cs="Times New Roman"/>
          <w:b/>
          <w:bCs/>
        </w:rPr>
        <w:t xml:space="preserve">Table 5.1: </w:t>
      </w:r>
      <w:r w:rsidR="00A21520" w:rsidRPr="00766930">
        <w:rPr>
          <w:rFonts w:cs="Times New Roman"/>
          <w:b/>
          <w:bCs/>
        </w:rPr>
        <w:t>Sample Data Dictionary</w:t>
      </w:r>
    </w:p>
    <w:tbl>
      <w:tblPr>
        <w:tblStyle w:val="TableGrid"/>
        <w:tblW w:w="0" w:type="auto"/>
        <w:tblLook w:val="04A0" w:firstRow="1" w:lastRow="0" w:firstColumn="1" w:lastColumn="0" w:noHBand="0" w:noVBand="1"/>
      </w:tblPr>
      <w:tblGrid>
        <w:gridCol w:w="1603"/>
        <w:gridCol w:w="1223"/>
        <w:gridCol w:w="3469"/>
      </w:tblGrid>
      <w:tr w:rsidR="00072FAF" w:rsidRPr="004F65D4" w14:paraId="747F1801" w14:textId="77777777" w:rsidTr="004F65D4">
        <w:tc>
          <w:tcPr>
            <w:tcW w:w="0" w:type="auto"/>
            <w:hideMark/>
          </w:tcPr>
          <w:p w14:paraId="768655E8" w14:textId="77777777" w:rsidR="00A21520" w:rsidRPr="004F65D4" w:rsidRDefault="00A21520" w:rsidP="00256084">
            <w:pPr>
              <w:spacing w:line="276" w:lineRule="auto"/>
              <w:jc w:val="both"/>
              <w:rPr>
                <w:rFonts w:cs="Times New Roman"/>
              </w:rPr>
            </w:pPr>
            <w:r w:rsidRPr="004F65D4">
              <w:rPr>
                <w:rFonts w:cs="Times New Roman"/>
              </w:rPr>
              <w:t>Variable</w:t>
            </w:r>
          </w:p>
        </w:tc>
        <w:tc>
          <w:tcPr>
            <w:tcW w:w="0" w:type="auto"/>
            <w:hideMark/>
          </w:tcPr>
          <w:p w14:paraId="1A9A9CA5" w14:textId="77777777" w:rsidR="00A21520" w:rsidRPr="004F65D4" w:rsidRDefault="00A21520" w:rsidP="00256084">
            <w:pPr>
              <w:spacing w:line="276" w:lineRule="auto"/>
              <w:jc w:val="both"/>
              <w:rPr>
                <w:rFonts w:cs="Times New Roman"/>
              </w:rPr>
            </w:pPr>
            <w:r w:rsidRPr="004F65D4">
              <w:rPr>
                <w:rFonts w:cs="Times New Roman"/>
              </w:rPr>
              <w:t>Data Type</w:t>
            </w:r>
          </w:p>
        </w:tc>
        <w:tc>
          <w:tcPr>
            <w:tcW w:w="0" w:type="auto"/>
            <w:hideMark/>
          </w:tcPr>
          <w:p w14:paraId="3878270E" w14:textId="77777777" w:rsidR="00A21520" w:rsidRPr="004F65D4" w:rsidRDefault="00A21520" w:rsidP="00256084">
            <w:pPr>
              <w:spacing w:line="276" w:lineRule="auto"/>
              <w:jc w:val="both"/>
              <w:rPr>
                <w:rFonts w:cs="Times New Roman"/>
              </w:rPr>
            </w:pPr>
            <w:r w:rsidRPr="004F65D4">
              <w:rPr>
                <w:rFonts w:cs="Times New Roman"/>
              </w:rPr>
              <w:t>Description</w:t>
            </w:r>
          </w:p>
        </w:tc>
      </w:tr>
      <w:tr w:rsidR="00072FAF" w:rsidRPr="004F65D4" w14:paraId="2FEA0BED" w14:textId="77777777" w:rsidTr="004F65D4">
        <w:tc>
          <w:tcPr>
            <w:tcW w:w="0" w:type="auto"/>
            <w:hideMark/>
          </w:tcPr>
          <w:p w14:paraId="4AC8C8FC" w14:textId="77777777" w:rsidR="00A21520" w:rsidRPr="004F65D4" w:rsidRDefault="00A21520" w:rsidP="00256084">
            <w:pPr>
              <w:spacing w:line="276" w:lineRule="auto"/>
              <w:jc w:val="both"/>
              <w:rPr>
                <w:rFonts w:cs="Times New Roman"/>
              </w:rPr>
            </w:pPr>
            <w:r w:rsidRPr="004F65D4">
              <w:rPr>
                <w:rFonts w:cs="Times New Roman"/>
              </w:rPr>
              <w:t>CITY</w:t>
            </w:r>
          </w:p>
        </w:tc>
        <w:tc>
          <w:tcPr>
            <w:tcW w:w="0" w:type="auto"/>
            <w:hideMark/>
          </w:tcPr>
          <w:p w14:paraId="13D357AC" w14:textId="77777777" w:rsidR="00A21520" w:rsidRPr="004F65D4" w:rsidRDefault="00A21520" w:rsidP="00256084">
            <w:pPr>
              <w:spacing w:line="276" w:lineRule="auto"/>
              <w:jc w:val="both"/>
              <w:rPr>
                <w:rFonts w:cs="Times New Roman"/>
              </w:rPr>
            </w:pPr>
            <w:r w:rsidRPr="004F65D4">
              <w:rPr>
                <w:rFonts w:cs="Times New Roman"/>
              </w:rPr>
              <w:t>String</w:t>
            </w:r>
          </w:p>
        </w:tc>
        <w:tc>
          <w:tcPr>
            <w:tcW w:w="0" w:type="auto"/>
            <w:hideMark/>
          </w:tcPr>
          <w:p w14:paraId="2DD71915" w14:textId="77777777" w:rsidR="00A21520" w:rsidRPr="004F65D4" w:rsidRDefault="00A21520" w:rsidP="00256084">
            <w:pPr>
              <w:spacing w:line="276" w:lineRule="auto"/>
              <w:jc w:val="both"/>
              <w:rPr>
                <w:rFonts w:cs="Times New Roman"/>
              </w:rPr>
            </w:pPr>
            <w:r w:rsidRPr="004F65D4">
              <w:rPr>
                <w:rFonts w:cs="Times New Roman"/>
              </w:rPr>
              <w:t>City the user wants to travel to</w:t>
            </w:r>
          </w:p>
        </w:tc>
      </w:tr>
      <w:tr w:rsidR="00072FAF" w:rsidRPr="004F65D4" w14:paraId="040B649B" w14:textId="77777777" w:rsidTr="004F65D4">
        <w:tc>
          <w:tcPr>
            <w:tcW w:w="0" w:type="auto"/>
            <w:hideMark/>
          </w:tcPr>
          <w:p w14:paraId="40D86002" w14:textId="77777777" w:rsidR="00A21520" w:rsidRPr="004F65D4" w:rsidRDefault="00A21520" w:rsidP="00256084">
            <w:pPr>
              <w:spacing w:line="276" w:lineRule="auto"/>
              <w:jc w:val="both"/>
              <w:rPr>
                <w:rFonts w:cs="Times New Roman"/>
              </w:rPr>
            </w:pPr>
            <w:r w:rsidRPr="004F65D4">
              <w:rPr>
                <w:rFonts w:cs="Times New Roman"/>
              </w:rPr>
              <w:lastRenderedPageBreak/>
              <w:t>DURATION</w:t>
            </w:r>
          </w:p>
        </w:tc>
        <w:tc>
          <w:tcPr>
            <w:tcW w:w="0" w:type="auto"/>
            <w:hideMark/>
          </w:tcPr>
          <w:p w14:paraId="47E80F8F" w14:textId="77777777" w:rsidR="00A21520" w:rsidRPr="004F65D4" w:rsidRDefault="00A21520" w:rsidP="00256084">
            <w:pPr>
              <w:spacing w:line="276" w:lineRule="auto"/>
              <w:jc w:val="both"/>
              <w:rPr>
                <w:rFonts w:cs="Times New Roman"/>
              </w:rPr>
            </w:pPr>
            <w:r w:rsidRPr="004F65D4">
              <w:rPr>
                <w:rFonts w:cs="Times New Roman"/>
              </w:rPr>
              <w:t>Integer</w:t>
            </w:r>
          </w:p>
        </w:tc>
        <w:tc>
          <w:tcPr>
            <w:tcW w:w="0" w:type="auto"/>
            <w:hideMark/>
          </w:tcPr>
          <w:p w14:paraId="2CA9AAD4" w14:textId="77777777" w:rsidR="00A21520" w:rsidRPr="004F65D4" w:rsidRDefault="00A21520" w:rsidP="00256084">
            <w:pPr>
              <w:spacing w:line="276" w:lineRule="auto"/>
              <w:jc w:val="both"/>
              <w:rPr>
                <w:rFonts w:cs="Times New Roman"/>
              </w:rPr>
            </w:pPr>
            <w:r w:rsidRPr="004F65D4">
              <w:rPr>
                <w:rFonts w:cs="Times New Roman"/>
              </w:rPr>
              <w:t>Number of days for the trip</w:t>
            </w:r>
          </w:p>
        </w:tc>
      </w:tr>
      <w:tr w:rsidR="00072FAF" w:rsidRPr="004F65D4" w14:paraId="5DE08F17" w14:textId="77777777" w:rsidTr="004F65D4">
        <w:tc>
          <w:tcPr>
            <w:tcW w:w="0" w:type="auto"/>
            <w:hideMark/>
          </w:tcPr>
          <w:p w14:paraId="441F3CC4" w14:textId="77777777" w:rsidR="00A21520" w:rsidRPr="004F65D4" w:rsidRDefault="00A21520" w:rsidP="00256084">
            <w:pPr>
              <w:spacing w:line="276" w:lineRule="auto"/>
              <w:jc w:val="both"/>
              <w:rPr>
                <w:rFonts w:cs="Times New Roman"/>
              </w:rPr>
            </w:pPr>
            <w:r w:rsidRPr="004F65D4">
              <w:rPr>
                <w:rFonts w:cs="Times New Roman"/>
              </w:rPr>
              <w:t>TRAVELERS</w:t>
            </w:r>
          </w:p>
        </w:tc>
        <w:tc>
          <w:tcPr>
            <w:tcW w:w="0" w:type="auto"/>
            <w:hideMark/>
          </w:tcPr>
          <w:p w14:paraId="7D6AF65A" w14:textId="77777777" w:rsidR="00A21520" w:rsidRPr="004F65D4" w:rsidRDefault="00A21520" w:rsidP="00256084">
            <w:pPr>
              <w:spacing w:line="276" w:lineRule="auto"/>
              <w:jc w:val="both"/>
              <w:rPr>
                <w:rFonts w:cs="Times New Roman"/>
              </w:rPr>
            </w:pPr>
            <w:r w:rsidRPr="004F65D4">
              <w:rPr>
                <w:rFonts w:cs="Times New Roman"/>
              </w:rPr>
              <w:t>Integer</w:t>
            </w:r>
          </w:p>
        </w:tc>
        <w:tc>
          <w:tcPr>
            <w:tcW w:w="0" w:type="auto"/>
            <w:hideMark/>
          </w:tcPr>
          <w:p w14:paraId="0B79E205" w14:textId="0624B0B8" w:rsidR="00A21520" w:rsidRPr="004F65D4" w:rsidRDefault="00A21520" w:rsidP="00256084">
            <w:pPr>
              <w:spacing w:line="276" w:lineRule="auto"/>
              <w:jc w:val="both"/>
              <w:rPr>
                <w:rFonts w:cs="Times New Roman"/>
              </w:rPr>
            </w:pPr>
            <w:r w:rsidRPr="004F65D4">
              <w:rPr>
                <w:rFonts w:cs="Times New Roman"/>
              </w:rPr>
              <w:t xml:space="preserve">Number of people </w:t>
            </w:r>
            <w:r w:rsidR="004F65D4">
              <w:rPr>
                <w:rFonts w:cs="Times New Roman"/>
              </w:rPr>
              <w:t>travelling</w:t>
            </w:r>
          </w:p>
        </w:tc>
      </w:tr>
      <w:tr w:rsidR="00072FAF" w:rsidRPr="004F65D4" w14:paraId="137506CA" w14:textId="77777777" w:rsidTr="004F65D4">
        <w:tc>
          <w:tcPr>
            <w:tcW w:w="0" w:type="auto"/>
            <w:hideMark/>
          </w:tcPr>
          <w:p w14:paraId="0ADE44D1" w14:textId="77777777" w:rsidR="00A21520" w:rsidRPr="004F65D4" w:rsidRDefault="00A21520" w:rsidP="00256084">
            <w:pPr>
              <w:spacing w:line="276" w:lineRule="auto"/>
              <w:jc w:val="both"/>
              <w:rPr>
                <w:rFonts w:cs="Times New Roman"/>
              </w:rPr>
            </w:pPr>
            <w:r w:rsidRPr="004F65D4">
              <w:rPr>
                <w:rFonts w:cs="Times New Roman"/>
              </w:rPr>
              <w:t>ID</w:t>
            </w:r>
          </w:p>
        </w:tc>
        <w:tc>
          <w:tcPr>
            <w:tcW w:w="0" w:type="auto"/>
            <w:hideMark/>
          </w:tcPr>
          <w:p w14:paraId="0C02C924" w14:textId="77777777" w:rsidR="00A21520" w:rsidRPr="004F65D4" w:rsidRDefault="00A21520" w:rsidP="00256084">
            <w:pPr>
              <w:spacing w:line="276" w:lineRule="auto"/>
              <w:jc w:val="both"/>
              <w:rPr>
                <w:rFonts w:cs="Times New Roman"/>
              </w:rPr>
            </w:pPr>
            <w:r w:rsidRPr="004F65D4">
              <w:rPr>
                <w:rFonts w:cs="Times New Roman"/>
              </w:rPr>
              <w:t>Integer</w:t>
            </w:r>
          </w:p>
        </w:tc>
        <w:tc>
          <w:tcPr>
            <w:tcW w:w="0" w:type="auto"/>
            <w:hideMark/>
          </w:tcPr>
          <w:p w14:paraId="61EB1AEE" w14:textId="77777777" w:rsidR="00A21520" w:rsidRPr="004F65D4" w:rsidRDefault="00A21520" w:rsidP="00256084">
            <w:pPr>
              <w:spacing w:line="276" w:lineRule="auto"/>
              <w:jc w:val="both"/>
              <w:rPr>
                <w:rFonts w:cs="Times New Roman"/>
              </w:rPr>
            </w:pPr>
            <w:r w:rsidRPr="004F65D4">
              <w:rPr>
                <w:rFonts w:cs="Times New Roman"/>
              </w:rPr>
              <w:t>Admin ID (for blog management)</w:t>
            </w:r>
          </w:p>
        </w:tc>
      </w:tr>
      <w:tr w:rsidR="00072FAF" w:rsidRPr="004F65D4" w14:paraId="6C4373BD" w14:textId="77777777" w:rsidTr="004F65D4">
        <w:tc>
          <w:tcPr>
            <w:tcW w:w="0" w:type="auto"/>
            <w:hideMark/>
          </w:tcPr>
          <w:p w14:paraId="0B921D32" w14:textId="77777777" w:rsidR="00A21520" w:rsidRPr="004F65D4" w:rsidRDefault="00A21520" w:rsidP="00256084">
            <w:pPr>
              <w:spacing w:line="276" w:lineRule="auto"/>
              <w:jc w:val="both"/>
              <w:rPr>
                <w:rFonts w:cs="Times New Roman"/>
              </w:rPr>
            </w:pPr>
            <w:r w:rsidRPr="004F65D4">
              <w:rPr>
                <w:rFonts w:cs="Times New Roman"/>
              </w:rPr>
              <w:t>PASSWORD</w:t>
            </w:r>
          </w:p>
        </w:tc>
        <w:tc>
          <w:tcPr>
            <w:tcW w:w="0" w:type="auto"/>
            <w:hideMark/>
          </w:tcPr>
          <w:p w14:paraId="7F76C846" w14:textId="77777777" w:rsidR="00A21520" w:rsidRPr="004F65D4" w:rsidRDefault="00A21520" w:rsidP="00256084">
            <w:pPr>
              <w:spacing w:line="276" w:lineRule="auto"/>
              <w:jc w:val="both"/>
              <w:rPr>
                <w:rFonts w:cs="Times New Roman"/>
              </w:rPr>
            </w:pPr>
            <w:r w:rsidRPr="004F65D4">
              <w:rPr>
                <w:rFonts w:cs="Times New Roman"/>
              </w:rPr>
              <w:t>String</w:t>
            </w:r>
          </w:p>
        </w:tc>
        <w:tc>
          <w:tcPr>
            <w:tcW w:w="0" w:type="auto"/>
            <w:hideMark/>
          </w:tcPr>
          <w:p w14:paraId="0AEE1FB7" w14:textId="77777777" w:rsidR="00A21520" w:rsidRPr="004F65D4" w:rsidRDefault="00A21520" w:rsidP="00256084">
            <w:pPr>
              <w:spacing w:line="276" w:lineRule="auto"/>
              <w:jc w:val="both"/>
              <w:rPr>
                <w:rFonts w:cs="Times New Roman"/>
              </w:rPr>
            </w:pPr>
            <w:r w:rsidRPr="004F65D4">
              <w:rPr>
                <w:rFonts w:cs="Times New Roman"/>
              </w:rPr>
              <w:t>Admin login password</w:t>
            </w:r>
          </w:p>
        </w:tc>
      </w:tr>
    </w:tbl>
    <w:p w14:paraId="1A94D207" w14:textId="5A057433" w:rsidR="00A21520" w:rsidRPr="00D221AE" w:rsidRDefault="00A21520" w:rsidP="00DB2424">
      <w:pPr>
        <w:pStyle w:val="Heading1"/>
        <w:numPr>
          <w:ilvl w:val="0"/>
          <w:numId w:val="17"/>
        </w:numPr>
        <w:spacing w:line="276" w:lineRule="auto"/>
        <w:jc w:val="both"/>
        <w:rPr>
          <w:rFonts w:ascii="Times New Roman" w:hAnsi="Times New Roman" w:cs="Times New Roman"/>
          <w:color w:val="auto"/>
        </w:rPr>
      </w:pPr>
      <w:bookmarkStart w:id="5" w:name="_Toc202043130"/>
      <w:r w:rsidRPr="00D221AE">
        <w:rPr>
          <w:rFonts w:ascii="Times New Roman" w:hAnsi="Times New Roman" w:cs="Times New Roman"/>
          <w:color w:val="auto"/>
        </w:rPr>
        <w:t>UI Design</w:t>
      </w:r>
      <w:bookmarkEnd w:id="5"/>
    </w:p>
    <w:p w14:paraId="5A4A1329" w14:textId="77777777" w:rsidR="00A21520" w:rsidRPr="00D221AE" w:rsidRDefault="00A21520" w:rsidP="00256084">
      <w:pPr>
        <w:spacing w:line="276" w:lineRule="auto"/>
        <w:jc w:val="both"/>
        <w:rPr>
          <w:rFonts w:cs="Times New Roman"/>
        </w:rPr>
      </w:pPr>
      <w:r w:rsidRPr="00D221AE">
        <w:rPr>
          <w:rFonts w:cs="Times New Roman"/>
        </w:rPr>
        <w:t> </w:t>
      </w:r>
    </w:p>
    <w:p w14:paraId="091489B8" w14:textId="5A233238" w:rsidR="00766930" w:rsidRPr="00766930" w:rsidRDefault="00AD726F" w:rsidP="00766930">
      <w:pPr>
        <w:spacing w:line="276" w:lineRule="auto"/>
        <w:jc w:val="both"/>
        <w:rPr>
          <w:rFonts w:cs="Times New Roman"/>
        </w:rPr>
      </w:pPr>
      <w:r>
        <w:rPr>
          <w:rFonts w:cs="Times New Roman"/>
        </w:rPr>
        <w:t>The user</w:t>
      </w:r>
      <w:r w:rsidR="00766930" w:rsidRPr="00766930">
        <w:rPr>
          <w:rFonts w:cs="Times New Roman"/>
        </w:rPr>
        <w:t xml:space="preserve"> interface was designed </w:t>
      </w:r>
      <w:r w:rsidRPr="00766930">
        <w:rPr>
          <w:rFonts w:cs="Times New Roman"/>
        </w:rPr>
        <w:t>to keep</w:t>
      </w:r>
      <w:r w:rsidR="00766930" w:rsidRPr="00766930">
        <w:rPr>
          <w:rFonts w:cs="Times New Roman"/>
        </w:rPr>
        <w:t xml:space="preserve"> responsiveness, accessibility, and clarity in mind.  The user interface was tested by the WCAG accessibility standards and structured with regard to the core usability principles through Figma prototyping.</w:t>
      </w:r>
    </w:p>
    <w:p w14:paraId="73F3FDFB" w14:textId="77777777" w:rsidR="00766930" w:rsidRPr="00766930" w:rsidRDefault="00766930" w:rsidP="00766930">
      <w:pPr>
        <w:spacing w:line="276" w:lineRule="auto"/>
        <w:jc w:val="both"/>
        <w:rPr>
          <w:rFonts w:cs="Times New Roman"/>
        </w:rPr>
      </w:pPr>
    </w:p>
    <w:p w14:paraId="7263717A" w14:textId="2B2489DD" w:rsidR="00766930" w:rsidRPr="00766930" w:rsidRDefault="00766930" w:rsidP="00766930">
      <w:pPr>
        <w:spacing w:line="276" w:lineRule="auto"/>
        <w:jc w:val="both"/>
        <w:rPr>
          <w:rFonts w:cs="Times New Roman"/>
        </w:rPr>
      </w:pPr>
      <w:r w:rsidRPr="00766930">
        <w:rPr>
          <w:rFonts w:cs="Times New Roman"/>
        </w:rPr>
        <w:t xml:space="preserve">The </w:t>
      </w:r>
      <w:r w:rsidR="00AD726F">
        <w:rPr>
          <w:rFonts w:cs="Times New Roman"/>
        </w:rPr>
        <w:t>entry point</w:t>
      </w:r>
      <w:r w:rsidRPr="00766930">
        <w:rPr>
          <w:rFonts w:cs="Times New Roman"/>
        </w:rPr>
        <w:t xml:space="preserve"> is the Home Page</w:t>
      </w:r>
      <w:r w:rsidR="00AD726F">
        <w:rPr>
          <w:rFonts w:cs="Times New Roman"/>
        </w:rPr>
        <w:t>,</w:t>
      </w:r>
      <w:r w:rsidRPr="00766930">
        <w:rPr>
          <w:rFonts w:cs="Times New Roman"/>
        </w:rPr>
        <w:t xml:space="preserve"> </w:t>
      </w:r>
      <w:r w:rsidR="00AD726F">
        <w:rPr>
          <w:rFonts w:cs="Times New Roman"/>
        </w:rPr>
        <w:t>where</w:t>
      </w:r>
      <w:r w:rsidRPr="00766930">
        <w:rPr>
          <w:rFonts w:cs="Times New Roman"/>
        </w:rPr>
        <w:t xml:space="preserve"> users can type in their trip options.  To facilitate usage, the layout is simplified and has dropdown menus, date pickers and sliders to select the budget.</w:t>
      </w:r>
    </w:p>
    <w:p w14:paraId="6C0559B7" w14:textId="77777777" w:rsidR="00766930" w:rsidRPr="00766930" w:rsidRDefault="00766930" w:rsidP="00766930">
      <w:pPr>
        <w:spacing w:line="276" w:lineRule="auto"/>
        <w:jc w:val="both"/>
        <w:rPr>
          <w:rFonts w:cs="Times New Roman"/>
        </w:rPr>
      </w:pPr>
    </w:p>
    <w:p w14:paraId="244FC030" w14:textId="38BB63C8" w:rsidR="00766930" w:rsidRPr="00766930" w:rsidRDefault="00766930" w:rsidP="00766930">
      <w:pPr>
        <w:spacing w:line="276" w:lineRule="auto"/>
        <w:jc w:val="both"/>
        <w:rPr>
          <w:rFonts w:cs="Times New Roman"/>
        </w:rPr>
      </w:pPr>
      <w:r w:rsidRPr="00766930">
        <w:rPr>
          <w:rFonts w:cs="Times New Roman"/>
        </w:rPr>
        <w:t xml:space="preserve">The Results Page displays the AI-generated itinerary with the help of Google Maps visual representations that appear in the form of a daily schedule.  Users have an opportunity to observe the daily </w:t>
      </w:r>
      <w:r w:rsidR="00AD726F">
        <w:rPr>
          <w:rFonts w:cs="Times New Roman"/>
        </w:rPr>
        <w:t>schedule</w:t>
      </w:r>
      <w:r w:rsidRPr="00766930">
        <w:rPr>
          <w:rFonts w:cs="Times New Roman"/>
        </w:rPr>
        <w:t>, understand the way, and make changes when needed.</w:t>
      </w:r>
    </w:p>
    <w:p w14:paraId="228CAAE9" w14:textId="77777777" w:rsidR="00766930" w:rsidRPr="00766930" w:rsidRDefault="00766930" w:rsidP="00766930">
      <w:pPr>
        <w:spacing w:line="276" w:lineRule="auto"/>
        <w:jc w:val="both"/>
        <w:rPr>
          <w:rFonts w:cs="Times New Roman"/>
        </w:rPr>
      </w:pPr>
    </w:p>
    <w:p w14:paraId="320128D3" w14:textId="5C415A50" w:rsidR="00766930" w:rsidRDefault="00766930" w:rsidP="00766930">
      <w:pPr>
        <w:spacing w:line="276" w:lineRule="auto"/>
        <w:jc w:val="both"/>
        <w:rPr>
          <w:rFonts w:cs="Times New Roman"/>
        </w:rPr>
      </w:pPr>
      <w:r w:rsidRPr="00766930">
        <w:rPr>
          <w:rFonts w:cs="Times New Roman"/>
        </w:rPr>
        <w:t xml:space="preserve">The Blog Page includes travel tips, cultural outlook, and articles by administrators. </w:t>
      </w:r>
      <w:r w:rsidR="003E5A56">
        <w:rPr>
          <w:rFonts w:cs="Times New Roman"/>
        </w:rPr>
        <w:t xml:space="preserve"> </w:t>
      </w:r>
      <w:r w:rsidRPr="00766930">
        <w:rPr>
          <w:rFonts w:cs="Times New Roman"/>
        </w:rPr>
        <w:t>The users could find more relevant material as posts are divided into popularity or genre.</w:t>
      </w:r>
    </w:p>
    <w:p w14:paraId="4D14CAEA" w14:textId="77777777" w:rsidR="003E5A56" w:rsidRDefault="003E5A56" w:rsidP="00766930">
      <w:pPr>
        <w:spacing w:line="276" w:lineRule="auto"/>
        <w:jc w:val="both"/>
        <w:rPr>
          <w:rFonts w:cs="Times New Roman"/>
        </w:rPr>
      </w:pPr>
    </w:p>
    <w:p w14:paraId="7E1E4BA8" w14:textId="6711D14E" w:rsidR="003E5A56" w:rsidRPr="003E5A56" w:rsidRDefault="003E5A56" w:rsidP="003E5A56">
      <w:pPr>
        <w:spacing w:line="276" w:lineRule="auto"/>
        <w:jc w:val="both"/>
        <w:rPr>
          <w:rFonts w:cs="Times New Roman"/>
        </w:rPr>
      </w:pPr>
      <w:r w:rsidRPr="003E5A56">
        <w:rPr>
          <w:rFonts w:cs="Times New Roman"/>
        </w:rPr>
        <w:t xml:space="preserve">Trusted users get the ability to create, edit as well </w:t>
      </w:r>
      <w:r w:rsidR="00AD726F">
        <w:rPr>
          <w:rFonts w:cs="Times New Roman"/>
        </w:rPr>
        <w:t>and</w:t>
      </w:r>
      <w:r w:rsidRPr="003E5A56">
        <w:rPr>
          <w:rFonts w:cs="Times New Roman"/>
        </w:rPr>
        <w:t xml:space="preserve"> delete blog posts through the exclusive content control system provided through the Admin Panel.</w:t>
      </w:r>
      <w:r>
        <w:rPr>
          <w:rFonts w:cs="Times New Roman"/>
        </w:rPr>
        <w:t xml:space="preserve"> </w:t>
      </w:r>
      <w:r w:rsidRPr="003E5A56">
        <w:rPr>
          <w:rFonts w:cs="Times New Roman"/>
        </w:rPr>
        <w:t xml:space="preserve">Authentication and secure access </w:t>
      </w:r>
      <w:r w:rsidR="00AD726F" w:rsidRPr="003E5A56">
        <w:rPr>
          <w:rFonts w:cs="Times New Roman"/>
        </w:rPr>
        <w:t>to</w:t>
      </w:r>
      <w:r w:rsidRPr="003E5A56">
        <w:rPr>
          <w:rFonts w:cs="Times New Roman"/>
        </w:rPr>
        <w:t xml:space="preserve"> blog content only </w:t>
      </w:r>
      <w:r w:rsidR="00AD726F">
        <w:rPr>
          <w:rFonts w:cs="Times New Roman"/>
        </w:rPr>
        <w:t>allow</w:t>
      </w:r>
      <w:r w:rsidRPr="003E5A56">
        <w:rPr>
          <w:rFonts w:cs="Times New Roman"/>
        </w:rPr>
        <w:t xml:space="preserve"> </w:t>
      </w:r>
      <w:r w:rsidR="00AD726F">
        <w:rPr>
          <w:rFonts w:cs="Times New Roman"/>
        </w:rPr>
        <w:t>government-sanctioned</w:t>
      </w:r>
      <w:r w:rsidRPr="003E5A56">
        <w:rPr>
          <w:rFonts w:cs="Times New Roman"/>
        </w:rPr>
        <w:t xml:space="preserve"> users to manage this content.</w:t>
      </w:r>
    </w:p>
    <w:p w14:paraId="6B49773F" w14:textId="77777777" w:rsidR="003E5A56" w:rsidRPr="003E5A56" w:rsidRDefault="003E5A56" w:rsidP="003E5A56">
      <w:pPr>
        <w:spacing w:line="276" w:lineRule="auto"/>
        <w:jc w:val="both"/>
        <w:rPr>
          <w:rFonts w:cs="Times New Roman"/>
        </w:rPr>
      </w:pPr>
    </w:p>
    <w:p w14:paraId="2C491918" w14:textId="6AE51D4E" w:rsidR="00A21520" w:rsidRPr="004F65D4" w:rsidRDefault="003E5A56" w:rsidP="003E5A56">
      <w:pPr>
        <w:spacing w:line="276" w:lineRule="auto"/>
        <w:jc w:val="both"/>
        <w:rPr>
          <w:rFonts w:cs="Times New Roman"/>
        </w:rPr>
      </w:pPr>
      <w:r>
        <w:rPr>
          <w:rFonts w:cs="Times New Roman"/>
        </w:rPr>
        <w:t>A</w:t>
      </w:r>
      <w:r w:rsidRPr="003E5A56">
        <w:rPr>
          <w:rFonts w:cs="Times New Roman"/>
        </w:rPr>
        <w:t xml:space="preserve">ccessibility features </w:t>
      </w:r>
      <w:r>
        <w:rPr>
          <w:rFonts w:cs="Times New Roman"/>
        </w:rPr>
        <w:t>include</w:t>
      </w:r>
      <w:r w:rsidRPr="003E5A56">
        <w:rPr>
          <w:rFonts w:cs="Times New Roman"/>
        </w:rPr>
        <w:t xml:space="preserve"> high contrast schemes, keyboard navigation, and semantic HTML to screen readers</w:t>
      </w:r>
      <w:r>
        <w:rPr>
          <w:rFonts w:cs="Times New Roman"/>
        </w:rPr>
        <w:t xml:space="preserve">. </w:t>
      </w:r>
      <w:r w:rsidRPr="003E5A56">
        <w:rPr>
          <w:rFonts w:cs="Times New Roman"/>
        </w:rPr>
        <w:t>The interface is responsive to a variety of platforms on tablets, smartphones, and PCs; their interface has been tested.</w:t>
      </w:r>
    </w:p>
    <w:p w14:paraId="423AE924" w14:textId="135F7B6B" w:rsidR="00A21520" w:rsidRPr="00D221AE" w:rsidRDefault="00A21520" w:rsidP="00DB2424">
      <w:pPr>
        <w:pStyle w:val="Heading1"/>
        <w:numPr>
          <w:ilvl w:val="0"/>
          <w:numId w:val="17"/>
        </w:numPr>
        <w:spacing w:line="276" w:lineRule="auto"/>
        <w:jc w:val="both"/>
        <w:rPr>
          <w:rFonts w:ascii="Times New Roman" w:hAnsi="Times New Roman" w:cs="Times New Roman"/>
          <w:color w:val="auto"/>
        </w:rPr>
      </w:pPr>
      <w:bookmarkStart w:id="6" w:name="_Toc202043131"/>
      <w:r w:rsidRPr="00D221AE">
        <w:rPr>
          <w:rFonts w:ascii="Times New Roman" w:hAnsi="Times New Roman" w:cs="Times New Roman"/>
          <w:color w:val="auto"/>
        </w:rPr>
        <w:t>Technology Stack &amp; Justification</w:t>
      </w:r>
      <w:bookmarkEnd w:id="6"/>
    </w:p>
    <w:p w14:paraId="690EF0F4" w14:textId="77777777" w:rsidR="00A21520" w:rsidRPr="00D221AE" w:rsidRDefault="00A21520" w:rsidP="00256084">
      <w:pPr>
        <w:spacing w:line="276" w:lineRule="auto"/>
        <w:jc w:val="both"/>
        <w:rPr>
          <w:rFonts w:cs="Times New Roman"/>
        </w:rPr>
      </w:pPr>
      <w:r w:rsidRPr="00D221AE">
        <w:rPr>
          <w:rFonts w:cs="Times New Roman"/>
        </w:rPr>
        <w:t> </w:t>
      </w:r>
    </w:p>
    <w:p w14:paraId="4BE4EECA" w14:textId="551891E1" w:rsidR="003E5A56" w:rsidRPr="003E5A56" w:rsidRDefault="003E5A56" w:rsidP="003E5A56">
      <w:pPr>
        <w:spacing w:line="276" w:lineRule="auto"/>
        <w:jc w:val="both"/>
        <w:rPr>
          <w:rFonts w:cs="Times New Roman"/>
        </w:rPr>
      </w:pPr>
      <w:r w:rsidRPr="003E5A56">
        <w:rPr>
          <w:rFonts w:cs="Times New Roman"/>
        </w:rPr>
        <w:t xml:space="preserve">It uses a </w:t>
      </w:r>
      <w:r w:rsidR="00AD726F">
        <w:rPr>
          <w:rFonts w:cs="Times New Roman"/>
        </w:rPr>
        <w:t>state-of-the-art</w:t>
      </w:r>
      <w:r w:rsidRPr="003E5A56">
        <w:rPr>
          <w:rFonts w:cs="Times New Roman"/>
        </w:rPr>
        <w:t>, lightweight, scalable technological stack, custom-made to work in production, MVP, and academic environments.</w:t>
      </w:r>
    </w:p>
    <w:p w14:paraId="28A9A3D6" w14:textId="77777777" w:rsidR="003E5A56" w:rsidRPr="003E5A56" w:rsidRDefault="003E5A56" w:rsidP="003E5A56">
      <w:pPr>
        <w:spacing w:line="276" w:lineRule="auto"/>
        <w:jc w:val="both"/>
        <w:rPr>
          <w:rFonts w:cs="Times New Roman"/>
        </w:rPr>
      </w:pPr>
    </w:p>
    <w:p w14:paraId="0EFF042A" w14:textId="4B2DD434" w:rsidR="003E5A56" w:rsidRPr="003E5A56" w:rsidRDefault="003E5A56" w:rsidP="003E5A56">
      <w:pPr>
        <w:spacing w:line="276" w:lineRule="auto"/>
        <w:jc w:val="both"/>
        <w:rPr>
          <w:rFonts w:cs="Times New Roman"/>
        </w:rPr>
      </w:pPr>
      <w:r w:rsidRPr="003E5A56">
        <w:rPr>
          <w:rFonts w:cs="Times New Roman"/>
        </w:rPr>
        <w:t xml:space="preserve">They are implemented in the frontend that consists of Tailwind CSS and ReactJS.  By utilizing components of React, modular design becomes possible, and Tailwind ensures visibly responsive styling with minimal </w:t>
      </w:r>
      <w:r w:rsidR="00AD726F">
        <w:rPr>
          <w:rFonts w:cs="Times New Roman"/>
        </w:rPr>
        <w:t>overhead</w:t>
      </w:r>
      <w:r w:rsidRPr="003E5A56">
        <w:rPr>
          <w:rFonts w:cs="Times New Roman"/>
        </w:rPr>
        <w:t>.</w:t>
      </w:r>
    </w:p>
    <w:p w14:paraId="684F744E" w14:textId="77777777" w:rsidR="003E5A56" w:rsidRPr="003E5A56" w:rsidRDefault="003E5A56" w:rsidP="003E5A56">
      <w:pPr>
        <w:spacing w:line="276" w:lineRule="auto"/>
        <w:jc w:val="both"/>
        <w:rPr>
          <w:rFonts w:cs="Times New Roman"/>
        </w:rPr>
      </w:pPr>
    </w:p>
    <w:p w14:paraId="4B2DC541" w14:textId="208D17BF" w:rsidR="003E5A56" w:rsidRPr="003E5A56" w:rsidRDefault="003E5A56" w:rsidP="003E5A56">
      <w:pPr>
        <w:spacing w:line="276" w:lineRule="auto"/>
        <w:jc w:val="both"/>
        <w:rPr>
          <w:rFonts w:cs="Times New Roman"/>
        </w:rPr>
      </w:pPr>
      <w:r w:rsidRPr="003E5A56">
        <w:rPr>
          <w:rFonts w:cs="Times New Roman"/>
        </w:rPr>
        <w:lastRenderedPageBreak/>
        <w:t xml:space="preserve">Node.js and Express.js give us the power of the backend.  Such technologies are perfect </w:t>
      </w:r>
      <w:r w:rsidR="00AD726F">
        <w:rPr>
          <w:rFonts w:cs="Times New Roman"/>
        </w:rPr>
        <w:t>for</w:t>
      </w:r>
      <w:r w:rsidRPr="003E5A56">
        <w:rPr>
          <w:rFonts w:cs="Times New Roman"/>
        </w:rPr>
        <w:t xml:space="preserve"> the development of scalable APIs and the control of asynchronous requests.</w:t>
      </w:r>
    </w:p>
    <w:p w14:paraId="35F51E30" w14:textId="77777777" w:rsidR="003E5A56" w:rsidRPr="003E5A56" w:rsidRDefault="003E5A56" w:rsidP="003E5A56">
      <w:pPr>
        <w:spacing w:line="276" w:lineRule="auto"/>
        <w:jc w:val="both"/>
        <w:rPr>
          <w:rFonts w:cs="Times New Roman"/>
        </w:rPr>
      </w:pPr>
    </w:p>
    <w:p w14:paraId="3FC03C34" w14:textId="3B05F68B" w:rsidR="003E5A56" w:rsidRDefault="003E5A56" w:rsidP="003E5A56">
      <w:pPr>
        <w:spacing w:line="276" w:lineRule="auto"/>
        <w:jc w:val="both"/>
        <w:rPr>
          <w:rFonts w:cs="Times New Roman"/>
        </w:rPr>
      </w:pPr>
      <w:r w:rsidRPr="003E5A56">
        <w:rPr>
          <w:rFonts w:cs="Times New Roman"/>
        </w:rPr>
        <w:t>Integration of AI is carried out by using either OpenAI GPT models</w:t>
      </w:r>
      <w:r w:rsidR="00AD726F">
        <w:rPr>
          <w:rFonts w:cs="Times New Roman"/>
        </w:rPr>
        <w:t>,</w:t>
      </w:r>
      <w:r w:rsidRPr="003E5A56">
        <w:rPr>
          <w:rFonts w:cs="Times New Roman"/>
        </w:rPr>
        <w:t xml:space="preserve"> depending on API availability or Google PaLM.  These models brought their natural language processing abilities to the system and enabled it to present relevant and humanistic trip itineraries.</w:t>
      </w:r>
    </w:p>
    <w:p w14:paraId="6F56BA16" w14:textId="77777777" w:rsidR="003E5A56" w:rsidRDefault="003E5A56" w:rsidP="003E5A56">
      <w:pPr>
        <w:spacing w:line="276" w:lineRule="auto"/>
        <w:jc w:val="both"/>
        <w:rPr>
          <w:rFonts w:cs="Times New Roman"/>
        </w:rPr>
      </w:pPr>
    </w:p>
    <w:p w14:paraId="3299686E" w14:textId="77777777" w:rsidR="003E5A56" w:rsidRPr="003E5A56" w:rsidRDefault="003E5A56" w:rsidP="003E5A56">
      <w:pPr>
        <w:spacing w:line="276" w:lineRule="auto"/>
        <w:jc w:val="both"/>
        <w:rPr>
          <w:rFonts w:cs="Times New Roman"/>
        </w:rPr>
      </w:pPr>
      <w:r w:rsidRPr="003E5A56">
        <w:rPr>
          <w:rFonts w:cs="Times New Roman"/>
        </w:rPr>
        <w:t>The seamless development process is guaranteed by the hosting of the application on Vercel, which provides continuous integration and deployment directly out of GitHub.  GitHub takes care of version control, helping to track changes and work in a team.</w:t>
      </w:r>
    </w:p>
    <w:p w14:paraId="424806DF" w14:textId="77777777" w:rsidR="003E5A56" w:rsidRPr="003E5A56" w:rsidRDefault="003E5A56" w:rsidP="003E5A56">
      <w:pPr>
        <w:spacing w:line="276" w:lineRule="auto"/>
        <w:jc w:val="both"/>
        <w:rPr>
          <w:rFonts w:cs="Times New Roman"/>
        </w:rPr>
      </w:pPr>
    </w:p>
    <w:p w14:paraId="0F25CA5E" w14:textId="377FC407" w:rsidR="003E5A56" w:rsidRDefault="003E5A56" w:rsidP="003E5A56">
      <w:pPr>
        <w:spacing w:line="276" w:lineRule="auto"/>
        <w:jc w:val="both"/>
        <w:rPr>
          <w:rFonts w:cs="Times New Roman"/>
        </w:rPr>
      </w:pPr>
      <w:r w:rsidRPr="003E5A56">
        <w:rPr>
          <w:rFonts w:cs="Times New Roman"/>
        </w:rPr>
        <w:t>Figma, an ecosystem tool of UI/UX design, enables an easy transition between design and development, user testing, and rapid prototyping.</w:t>
      </w:r>
    </w:p>
    <w:p w14:paraId="41F073F3" w14:textId="77777777" w:rsidR="003E5A56" w:rsidRDefault="003E5A56" w:rsidP="00256084">
      <w:pPr>
        <w:spacing w:line="276" w:lineRule="auto"/>
        <w:jc w:val="both"/>
        <w:rPr>
          <w:rFonts w:cs="Times New Roman"/>
        </w:rPr>
      </w:pPr>
    </w:p>
    <w:p w14:paraId="33A094C3" w14:textId="77777777" w:rsidR="003E5A56" w:rsidRPr="004F65D4" w:rsidRDefault="003E5A56" w:rsidP="003E5A56">
      <w:pPr>
        <w:spacing w:line="276" w:lineRule="auto"/>
        <w:jc w:val="both"/>
        <w:rPr>
          <w:rFonts w:cs="Times New Roman"/>
        </w:rPr>
      </w:pPr>
      <w:r w:rsidRPr="004F65D4">
        <w:rPr>
          <w:rFonts w:cs="Times New Roman"/>
        </w:rPr>
        <w:t>This tech stack is ideal for building a Minimum Viable Product (MVP) and for academic evaluation purposes.</w:t>
      </w:r>
    </w:p>
    <w:p w14:paraId="36F1AF24" w14:textId="77777777" w:rsidR="003E5A56" w:rsidRDefault="003E5A56" w:rsidP="00256084">
      <w:pPr>
        <w:spacing w:line="276" w:lineRule="auto"/>
        <w:jc w:val="both"/>
        <w:rPr>
          <w:rFonts w:cs="Times New Roman"/>
        </w:rPr>
      </w:pPr>
    </w:p>
    <w:p w14:paraId="26771256" w14:textId="0FD382CA" w:rsidR="004F65D4" w:rsidRPr="003E5A56" w:rsidRDefault="003E5A56" w:rsidP="00256084">
      <w:pPr>
        <w:spacing w:line="276" w:lineRule="auto"/>
        <w:jc w:val="both"/>
        <w:rPr>
          <w:rFonts w:cs="Times New Roman"/>
          <w:b/>
          <w:bCs/>
        </w:rPr>
      </w:pPr>
      <w:r w:rsidRPr="003E5A56">
        <w:rPr>
          <w:rFonts w:cs="Times New Roman"/>
          <w:b/>
          <w:bCs/>
        </w:rPr>
        <w:t>Table 7.1: Stack Summary</w:t>
      </w:r>
    </w:p>
    <w:tbl>
      <w:tblPr>
        <w:tblStyle w:val="TableGrid"/>
        <w:tblW w:w="0" w:type="auto"/>
        <w:tblLook w:val="04A0" w:firstRow="1" w:lastRow="0" w:firstColumn="1" w:lastColumn="0" w:noHBand="0" w:noVBand="1"/>
      </w:tblPr>
      <w:tblGrid>
        <w:gridCol w:w="1751"/>
        <w:gridCol w:w="2497"/>
        <w:gridCol w:w="5102"/>
      </w:tblGrid>
      <w:tr w:rsidR="00072FAF" w:rsidRPr="004F65D4" w14:paraId="48076D2D" w14:textId="77777777" w:rsidTr="004F65D4">
        <w:tc>
          <w:tcPr>
            <w:tcW w:w="0" w:type="auto"/>
            <w:hideMark/>
          </w:tcPr>
          <w:p w14:paraId="67FAF85C" w14:textId="77777777" w:rsidR="00A21520" w:rsidRPr="004F65D4" w:rsidRDefault="00A21520" w:rsidP="00256084">
            <w:pPr>
              <w:spacing w:line="276" w:lineRule="auto"/>
              <w:jc w:val="both"/>
              <w:rPr>
                <w:rFonts w:cs="Times New Roman"/>
              </w:rPr>
            </w:pPr>
            <w:r w:rsidRPr="004F65D4">
              <w:rPr>
                <w:rFonts w:cs="Times New Roman"/>
              </w:rPr>
              <w:t>Section</w:t>
            </w:r>
          </w:p>
        </w:tc>
        <w:tc>
          <w:tcPr>
            <w:tcW w:w="0" w:type="auto"/>
            <w:hideMark/>
          </w:tcPr>
          <w:p w14:paraId="2216CA8C" w14:textId="77777777" w:rsidR="00A21520" w:rsidRPr="004F65D4" w:rsidRDefault="00A21520" w:rsidP="00256084">
            <w:pPr>
              <w:spacing w:line="276" w:lineRule="auto"/>
              <w:jc w:val="both"/>
              <w:rPr>
                <w:rFonts w:cs="Times New Roman"/>
              </w:rPr>
            </w:pPr>
            <w:r w:rsidRPr="004F65D4">
              <w:rPr>
                <w:rFonts w:cs="Times New Roman"/>
              </w:rPr>
              <w:t>Technology</w:t>
            </w:r>
          </w:p>
        </w:tc>
        <w:tc>
          <w:tcPr>
            <w:tcW w:w="0" w:type="auto"/>
            <w:hideMark/>
          </w:tcPr>
          <w:p w14:paraId="5F6530A1" w14:textId="77777777" w:rsidR="00A21520" w:rsidRPr="004F65D4" w:rsidRDefault="00A21520" w:rsidP="00256084">
            <w:pPr>
              <w:spacing w:line="276" w:lineRule="auto"/>
              <w:jc w:val="both"/>
              <w:rPr>
                <w:rFonts w:cs="Times New Roman"/>
              </w:rPr>
            </w:pPr>
            <w:r w:rsidRPr="004F65D4">
              <w:rPr>
                <w:rFonts w:cs="Times New Roman"/>
              </w:rPr>
              <w:t>Justification</w:t>
            </w:r>
          </w:p>
        </w:tc>
      </w:tr>
      <w:tr w:rsidR="00072FAF" w:rsidRPr="004F65D4" w14:paraId="3A89E14C" w14:textId="77777777" w:rsidTr="004F65D4">
        <w:tc>
          <w:tcPr>
            <w:tcW w:w="0" w:type="auto"/>
            <w:hideMark/>
          </w:tcPr>
          <w:p w14:paraId="5FF42545" w14:textId="77777777" w:rsidR="00A21520" w:rsidRPr="004F65D4" w:rsidRDefault="00A21520" w:rsidP="00256084">
            <w:pPr>
              <w:spacing w:line="276" w:lineRule="auto"/>
              <w:jc w:val="both"/>
              <w:rPr>
                <w:rFonts w:cs="Times New Roman"/>
              </w:rPr>
            </w:pPr>
            <w:r w:rsidRPr="004F65D4">
              <w:rPr>
                <w:rFonts w:cs="Times New Roman"/>
              </w:rPr>
              <w:t>Front-End</w:t>
            </w:r>
          </w:p>
        </w:tc>
        <w:tc>
          <w:tcPr>
            <w:tcW w:w="0" w:type="auto"/>
            <w:hideMark/>
          </w:tcPr>
          <w:p w14:paraId="3446C4AC" w14:textId="77777777" w:rsidR="00A21520" w:rsidRPr="004F65D4" w:rsidRDefault="00A21520" w:rsidP="00256084">
            <w:pPr>
              <w:spacing w:line="276" w:lineRule="auto"/>
              <w:jc w:val="both"/>
              <w:rPr>
                <w:rFonts w:cs="Times New Roman"/>
              </w:rPr>
            </w:pPr>
            <w:r w:rsidRPr="004F65D4">
              <w:rPr>
                <w:rFonts w:cs="Times New Roman"/>
              </w:rPr>
              <w:t>ReactJS + Tailwind</w:t>
            </w:r>
          </w:p>
        </w:tc>
        <w:tc>
          <w:tcPr>
            <w:tcW w:w="0" w:type="auto"/>
            <w:hideMark/>
          </w:tcPr>
          <w:p w14:paraId="19F3D6F3" w14:textId="77777777" w:rsidR="00A21520" w:rsidRPr="004F65D4" w:rsidRDefault="00A21520" w:rsidP="00256084">
            <w:pPr>
              <w:spacing w:line="276" w:lineRule="auto"/>
              <w:jc w:val="both"/>
              <w:rPr>
                <w:rFonts w:cs="Times New Roman"/>
              </w:rPr>
            </w:pPr>
            <w:r w:rsidRPr="004F65D4">
              <w:rPr>
                <w:rFonts w:cs="Times New Roman"/>
              </w:rPr>
              <w:t>Modular, fast UI with responsive layout</w:t>
            </w:r>
          </w:p>
        </w:tc>
      </w:tr>
      <w:tr w:rsidR="00072FAF" w:rsidRPr="004F65D4" w14:paraId="3D699F92" w14:textId="77777777" w:rsidTr="004F65D4">
        <w:tc>
          <w:tcPr>
            <w:tcW w:w="0" w:type="auto"/>
            <w:hideMark/>
          </w:tcPr>
          <w:p w14:paraId="56950337" w14:textId="77777777" w:rsidR="00A21520" w:rsidRPr="004F65D4" w:rsidRDefault="00A21520" w:rsidP="00256084">
            <w:pPr>
              <w:spacing w:line="276" w:lineRule="auto"/>
              <w:jc w:val="both"/>
              <w:rPr>
                <w:rFonts w:cs="Times New Roman"/>
              </w:rPr>
            </w:pPr>
            <w:r w:rsidRPr="004F65D4">
              <w:rPr>
                <w:rFonts w:cs="Times New Roman"/>
              </w:rPr>
              <w:t>Back-End</w:t>
            </w:r>
          </w:p>
        </w:tc>
        <w:tc>
          <w:tcPr>
            <w:tcW w:w="0" w:type="auto"/>
            <w:hideMark/>
          </w:tcPr>
          <w:p w14:paraId="2DA93052" w14:textId="77777777" w:rsidR="00A21520" w:rsidRPr="004F65D4" w:rsidRDefault="00A21520" w:rsidP="00256084">
            <w:pPr>
              <w:spacing w:line="276" w:lineRule="auto"/>
              <w:jc w:val="both"/>
              <w:rPr>
                <w:rFonts w:cs="Times New Roman"/>
              </w:rPr>
            </w:pPr>
            <w:r w:rsidRPr="004F65D4">
              <w:rPr>
                <w:rFonts w:cs="Times New Roman"/>
              </w:rPr>
              <w:t>Node.js + Express</w:t>
            </w:r>
          </w:p>
        </w:tc>
        <w:tc>
          <w:tcPr>
            <w:tcW w:w="0" w:type="auto"/>
            <w:hideMark/>
          </w:tcPr>
          <w:p w14:paraId="4EAF7D60" w14:textId="77777777" w:rsidR="00A21520" w:rsidRPr="004F65D4" w:rsidRDefault="00A21520" w:rsidP="00256084">
            <w:pPr>
              <w:spacing w:line="276" w:lineRule="auto"/>
              <w:jc w:val="both"/>
              <w:rPr>
                <w:rFonts w:cs="Times New Roman"/>
              </w:rPr>
            </w:pPr>
            <w:r w:rsidRPr="004F65D4">
              <w:rPr>
                <w:rFonts w:cs="Times New Roman"/>
              </w:rPr>
              <w:t>Scalable backend with efficient API management</w:t>
            </w:r>
          </w:p>
        </w:tc>
      </w:tr>
      <w:tr w:rsidR="00072FAF" w:rsidRPr="004F65D4" w14:paraId="601C3DFE" w14:textId="77777777" w:rsidTr="004F65D4">
        <w:tc>
          <w:tcPr>
            <w:tcW w:w="0" w:type="auto"/>
            <w:hideMark/>
          </w:tcPr>
          <w:p w14:paraId="181B79C3" w14:textId="77777777" w:rsidR="00A21520" w:rsidRPr="004F65D4" w:rsidRDefault="00A21520" w:rsidP="00256084">
            <w:pPr>
              <w:spacing w:line="276" w:lineRule="auto"/>
              <w:jc w:val="both"/>
              <w:rPr>
                <w:rFonts w:cs="Times New Roman"/>
              </w:rPr>
            </w:pPr>
            <w:r w:rsidRPr="004F65D4">
              <w:rPr>
                <w:rFonts w:cs="Times New Roman"/>
              </w:rPr>
              <w:t>AI Integration</w:t>
            </w:r>
          </w:p>
        </w:tc>
        <w:tc>
          <w:tcPr>
            <w:tcW w:w="0" w:type="auto"/>
            <w:hideMark/>
          </w:tcPr>
          <w:p w14:paraId="711AD985" w14:textId="77777777" w:rsidR="00A21520" w:rsidRPr="004F65D4" w:rsidRDefault="00A21520" w:rsidP="00256084">
            <w:pPr>
              <w:spacing w:line="276" w:lineRule="auto"/>
              <w:jc w:val="both"/>
              <w:rPr>
                <w:rFonts w:cs="Times New Roman"/>
              </w:rPr>
            </w:pPr>
            <w:r w:rsidRPr="004F65D4">
              <w:rPr>
                <w:rFonts w:cs="Times New Roman"/>
              </w:rPr>
              <w:t>Google PaLM / OpenAI</w:t>
            </w:r>
          </w:p>
        </w:tc>
        <w:tc>
          <w:tcPr>
            <w:tcW w:w="0" w:type="auto"/>
            <w:hideMark/>
          </w:tcPr>
          <w:p w14:paraId="2E17BF8D" w14:textId="77777777" w:rsidR="00A21520" w:rsidRPr="004F65D4" w:rsidRDefault="00A21520" w:rsidP="00256084">
            <w:pPr>
              <w:spacing w:line="276" w:lineRule="auto"/>
              <w:jc w:val="both"/>
              <w:rPr>
                <w:rFonts w:cs="Times New Roman"/>
              </w:rPr>
            </w:pPr>
            <w:r w:rsidRPr="004F65D4">
              <w:rPr>
                <w:rFonts w:cs="Times New Roman"/>
              </w:rPr>
              <w:t>NLP-based personalized itinerary generation</w:t>
            </w:r>
          </w:p>
        </w:tc>
      </w:tr>
      <w:tr w:rsidR="00072FAF" w:rsidRPr="004F65D4" w14:paraId="366D77D5" w14:textId="77777777" w:rsidTr="004F65D4">
        <w:tc>
          <w:tcPr>
            <w:tcW w:w="0" w:type="auto"/>
            <w:hideMark/>
          </w:tcPr>
          <w:p w14:paraId="368314D6" w14:textId="77777777" w:rsidR="00A21520" w:rsidRPr="004F65D4" w:rsidRDefault="00A21520" w:rsidP="00256084">
            <w:pPr>
              <w:spacing w:line="276" w:lineRule="auto"/>
              <w:jc w:val="both"/>
              <w:rPr>
                <w:rFonts w:cs="Times New Roman"/>
              </w:rPr>
            </w:pPr>
            <w:r w:rsidRPr="004F65D4">
              <w:rPr>
                <w:rFonts w:cs="Times New Roman"/>
              </w:rPr>
              <w:t>Hosting</w:t>
            </w:r>
          </w:p>
        </w:tc>
        <w:tc>
          <w:tcPr>
            <w:tcW w:w="0" w:type="auto"/>
            <w:hideMark/>
          </w:tcPr>
          <w:p w14:paraId="5DC32E3B" w14:textId="77777777" w:rsidR="00A21520" w:rsidRPr="004F65D4" w:rsidRDefault="00A21520" w:rsidP="00256084">
            <w:pPr>
              <w:spacing w:line="276" w:lineRule="auto"/>
              <w:jc w:val="both"/>
              <w:rPr>
                <w:rFonts w:cs="Times New Roman"/>
              </w:rPr>
            </w:pPr>
            <w:r w:rsidRPr="004F65D4">
              <w:rPr>
                <w:rFonts w:cs="Times New Roman"/>
              </w:rPr>
              <w:t>Vercel</w:t>
            </w:r>
          </w:p>
        </w:tc>
        <w:tc>
          <w:tcPr>
            <w:tcW w:w="0" w:type="auto"/>
            <w:hideMark/>
          </w:tcPr>
          <w:p w14:paraId="23D17B21" w14:textId="77777777" w:rsidR="00A21520" w:rsidRPr="004F65D4" w:rsidRDefault="00A21520" w:rsidP="00256084">
            <w:pPr>
              <w:spacing w:line="276" w:lineRule="auto"/>
              <w:jc w:val="both"/>
              <w:rPr>
                <w:rFonts w:cs="Times New Roman"/>
              </w:rPr>
            </w:pPr>
            <w:r w:rsidRPr="004F65D4">
              <w:rPr>
                <w:rFonts w:cs="Times New Roman"/>
              </w:rPr>
              <w:t>Supports CI/CD for GitHub projects</w:t>
            </w:r>
          </w:p>
        </w:tc>
      </w:tr>
      <w:tr w:rsidR="00072FAF" w:rsidRPr="004F65D4" w14:paraId="377F3B04" w14:textId="77777777" w:rsidTr="004F65D4">
        <w:tc>
          <w:tcPr>
            <w:tcW w:w="0" w:type="auto"/>
            <w:hideMark/>
          </w:tcPr>
          <w:p w14:paraId="209AEDDD" w14:textId="77777777" w:rsidR="00A21520" w:rsidRPr="004F65D4" w:rsidRDefault="00A21520" w:rsidP="00256084">
            <w:pPr>
              <w:spacing w:line="276" w:lineRule="auto"/>
              <w:jc w:val="both"/>
              <w:rPr>
                <w:rFonts w:cs="Times New Roman"/>
              </w:rPr>
            </w:pPr>
            <w:r w:rsidRPr="004F65D4">
              <w:rPr>
                <w:rFonts w:cs="Times New Roman"/>
              </w:rPr>
              <w:t>Version Control</w:t>
            </w:r>
          </w:p>
        </w:tc>
        <w:tc>
          <w:tcPr>
            <w:tcW w:w="0" w:type="auto"/>
            <w:hideMark/>
          </w:tcPr>
          <w:p w14:paraId="72A3F5B3" w14:textId="77777777" w:rsidR="00A21520" w:rsidRPr="004F65D4" w:rsidRDefault="00A21520" w:rsidP="00256084">
            <w:pPr>
              <w:spacing w:line="276" w:lineRule="auto"/>
              <w:jc w:val="both"/>
              <w:rPr>
                <w:rFonts w:cs="Times New Roman"/>
              </w:rPr>
            </w:pPr>
            <w:r w:rsidRPr="004F65D4">
              <w:rPr>
                <w:rFonts w:cs="Times New Roman"/>
              </w:rPr>
              <w:t>GitHub</w:t>
            </w:r>
          </w:p>
        </w:tc>
        <w:tc>
          <w:tcPr>
            <w:tcW w:w="0" w:type="auto"/>
            <w:hideMark/>
          </w:tcPr>
          <w:p w14:paraId="1715B9A2" w14:textId="77777777" w:rsidR="00A21520" w:rsidRPr="004F65D4" w:rsidRDefault="00A21520" w:rsidP="00256084">
            <w:pPr>
              <w:spacing w:line="276" w:lineRule="auto"/>
              <w:jc w:val="both"/>
              <w:rPr>
                <w:rFonts w:cs="Times New Roman"/>
              </w:rPr>
            </w:pPr>
            <w:r w:rsidRPr="004F65D4">
              <w:rPr>
                <w:rFonts w:cs="Times New Roman"/>
              </w:rPr>
              <w:t>Enables collaboration and code version history</w:t>
            </w:r>
          </w:p>
        </w:tc>
      </w:tr>
      <w:tr w:rsidR="00072FAF" w:rsidRPr="004F65D4" w14:paraId="19B7FBD8" w14:textId="77777777" w:rsidTr="004F65D4">
        <w:tc>
          <w:tcPr>
            <w:tcW w:w="0" w:type="auto"/>
            <w:hideMark/>
          </w:tcPr>
          <w:p w14:paraId="2707E704" w14:textId="77777777" w:rsidR="00A21520" w:rsidRPr="004F65D4" w:rsidRDefault="00A21520" w:rsidP="00256084">
            <w:pPr>
              <w:spacing w:line="276" w:lineRule="auto"/>
              <w:jc w:val="both"/>
              <w:rPr>
                <w:rFonts w:cs="Times New Roman"/>
              </w:rPr>
            </w:pPr>
            <w:r w:rsidRPr="004F65D4">
              <w:rPr>
                <w:rFonts w:cs="Times New Roman"/>
              </w:rPr>
              <w:t>Design Tool</w:t>
            </w:r>
          </w:p>
        </w:tc>
        <w:tc>
          <w:tcPr>
            <w:tcW w:w="0" w:type="auto"/>
            <w:hideMark/>
          </w:tcPr>
          <w:p w14:paraId="753640C4" w14:textId="77777777" w:rsidR="00A21520" w:rsidRPr="004F65D4" w:rsidRDefault="00A21520" w:rsidP="00256084">
            <w:pPr>
              <w:spacing w:line="276" w:lineRule="auto"/>
              <w:jc w:val="both"/>
              <w:rPr>
                <w:rFonts w:cs="Times New Roman"/>
              </w:rPr>
            </w:pPr>
            <w:r w:rsidRPr="004F65D4">
              <w:rPr>
                <w:rFonts w:cs="Times New Roman"/>
              </w:rPr>
              <w:t>Figma</w:t>
            </w:r>
          </w:p>
        </w:tc>
        <w:tc>
          <w:tcPr>
            <w:tcW w:w="0" w:type="auto"/>
            <w:hideMark/>
          </w:tcPr>
          <w:p w14:paraId="3D5FA7DF" w14:textId="77777777" w:rsidR="00A21520" w:rsidRPr="004F65D4" w:rsidRDefault="00A21520" w:rsidP="00256084">
            <w:pPr>
              <w:spacing w:line="276" w:lineRule="auto"/>
              <w:jc w:val="both"/>
              <w:rPr>
                <w:rFonts w:cs="Times New Roman"/>
              </w:rPr>
            </w:pPr>
            <w:r w:rsidRPr="004F65D4">
              <w:rPr>
                <w:rFonts w:cs="Times New Roman"/>
              </w:rPr>
              <w:t>Streamlined UI/UX prototyping and layout planning</w:t>
            </w:r>
          </w:p>
        </w:tc>
      </w:tr>
    </w:tbl>
    <w:p w14:paraId="1DC670B7" w14:textId="00ED0F9F" w:rsidR="00A21520" w:rsidRPr="00D221AE" w:rsidRDefault="00A21520" w:rsidP="00DB2424">
      <w:pPr>
        <w:pStyle w:val="Heading1"/>
        <w:numPr>
          <w:ilvl w:val="0"/>
          <w:numId w:val="17"/>
        </w:numPr>
        <w:spacing w:line="276" w:lineRule="auto"/>
        <w:jc w:val="both"/>
        <w:rPr>
          <w:rFonts w:ascii="Times New Roman" w:hAnsi="Times New Roman" w:cs="Times New Roman"/>
          <w:color w:val="auto"/>
        </w:rPr>
      </w:pPr>
      <w:bookmarkStart w:id="7" w:name="_Toc202043132"/>
      <w:r w:rsidRPr="00D221AE">
        <w:rPr>
          <w:rFonts w:ascii="Times New Roman" w:hAnsi="Times New Roman" w:cs="Times New Roman"/>
          <w:color w:val="auto"/>
        </w:rPr>
        <w:t>Security Design</w:t>
      </w:r>
      <w:bookmarkEnd w:id="7"/>
    </w:p>
    <w:p w14:paraId="60DEEADB" w14:textId="77777777" w:rsidR="00A21520" w:rsidRDefault="00A21520" w:rsidP="00256084">
      <w:pPr>
        <w:spacing w:line="276" w:lineRule="auto"/>
        <w:jc w:val="both"/>
        <w:rPr>
          <w:rFonts w:cs="Times New Roman"/>
        </w:rPr>
      </w:pPr>
      <w:r w:rsidRPr="00D221AE">
        <w:rPr>
          <w:rFonts w:cs="Times New Roman"/>
        </w:rPr>
        <w:t> </w:t>
      </w:r>
    </w:p>
    <w:p w14:paraId="3230AEF5" w14:textId="2B91E753" w:rsidR="003E5A56" w:rsidRPr="003E5A56" w:rsidRDefault="003E5A56" w:rsidP="003E5A56">
      <w:pPr>
        <w:spacing w:line="276" w:lineRule="auto"/>
        <w:jc w:val="both"/>
        <w:rPr>
          <w:rFonts w:cs="Times New Roman"/>
        </w:rPr>
      </w:pPr>
      <w:r w:rsidRPr="003E5A56">
        <w:rPr>
          <w:rFonts w:cs="Times New Roman"/>
        </w:rPr>
        <w:t>To ensure assurance to users, reliability</w:t>
      </w:r>
      <w:r w:rsidR="00AD726F">
        <w:rPr>
          <w:rFonts w:cs="Times New Roman"/>
        </w:rPr>
        <w:t>,</w:t>
      </w:r>
      <w:r w:rsidRPr="003E5A56">
        <w:rPr>
          <w:rFonts w:cs="Times New Roman"/>
        </w:rPr>
        <w:t xml:space="preserve"> as well as security of data, the system relies on several layers of security at each stage</w:t>
      </w:r>
      <w:r w:rsidR="00AD726F">
        <w:rPr>
          <w:rFonts w:cs="Times New Roman"/>
        </w:rPr>
        <w:t>,</w:t>
      </w:r>
      <w:r w:rsidRPr="003E5A56">
        <w:rPr>
          <w:rFonts w:cs="Times New Roman"/>
        </w:rPr>
        <w:t xml:space="preserve"> including the prototype.</w:t>
      </w:r>
    </w:p>
    <w:p w14:paraId="10B4C473" w14:textId="77777777" w:rsidR="003E5A56" w:rsidRPr="003E5A56" w:rsidRDefault="003E5A56" w:rsidP="003E5A56">
      <w:pPr>
        <w:spacing w:line="276" w:lineRule="auto"/>
        <w:jc w:val="both"/>
        <w:rPr>
          <w:rFonts w:cs="Times New Roman"/>
        </w:rPr>
      </w:pPr>
    </w:p>
    <w:p w14:paraId="01E12248" w14:textId="7A550039" w:rsidR="003E5A56" w:rsidRPr="003E5A56" w:rsidRDefault="003E5A56" w:rsidP="003E5A56">
      <w:pPr>
        <w:spacing w:line="276" w:lineRule="auto"/>
        <w:jc w:val="both"/>
        <w:rPr>
          <w:rFonts w:cs="Times New Roman"/>
        </w:rPr>
      </w:pPr>
      <w:r w:rsidRPr="003E5A56">
        <w:rPr>
          <w:rFonts w:cs="Times New Roman"/>
        </w:rPr>
        <w:t>TLS encryption keeps all client-server communications encrypted and protects against manipulation and data interception.  There are input validation processes at an application level to ensure only anticipated and clean data is manipulated in an application.</w:t>
      </w:r>
    </w:p>
    <w:p w14:paraId="34ECE7F8" w14:textId="77777777" w:rsidR="003E5A56" w:rsidRPr="003E5A56" w:rsidRDefault="003E5A56" w:rsidP="003E5A56">
      <w:pPr>
        <w:spacing w:line="276" w:lineRule="auto"/>
        <w:jc w:val="both"/>
        <w:rPr>
          <w:rFonts w:cs="Times New Roman"/>
        </w:rPr>
      </w:pPr>
    </w:p>
    <w:p w14:paraId="7F8BD754" w14:textId="37235D9E" w:rsidR="003E5A56" w:rsidRPr="003E5A56" w:rsidRDefault="003E5A56" w:rsidP="003E5A56">
      <w:pPr>
        <w:spacing w:line="276" w:lineRule="auto"/>
        <w:jc w:val="both"/>
        <w:rPr>
          <w:rFonts w:cs="Times New Roman"/>
        </w:rPr>
      </w:pPr>
      <w:r w:rsidRPr="003E5A56">
        <w:rPr>
          <w:rFonts w:cs="Times New Roman"/>
        </w:rPr>
        <w:lastRenderedPageBreak/>
        <w:t xml:space="preserve">The limiter protects </w:t>
      </w:r>
      <w:r w:rsidR="00AD726F">
        <w:rPr>
          <w:rFonts w:cs="Times New Roman"/>
        </w:rPr>
        <w:t xml:space="preserve">against </w:t>
      </w:r>
      <w:r w:rsidRPr="003E5A56">
        <w:rPr>
          <w:rFonts w:cs="Times New Roman"/>
        </w:rPr>
        <w:t>abuse by automated free runners or excessive use of APIs.  It also ensures that</w:t>
      </w:r>
      <w:r w:rsidR="00AD726F">
        <w:rPr>
          <w:rFonts w:cs="Times New Roman"/>
        </w:rPr>
        <w:t>,</w:t>
      </w:r>
      <w:r w:rsidRPr="003E5A56">
        <w:rPr>
          <w:rFonts w:cs="Times New Roman"/>
        </w:rPr>
        <w:t xml:space="preserve"> regardless of the </w:t>
      </w:r>
      <w:r w:rsidR="00AD726F">
        <w:rPr>
          <w:rFonts w:cs="Times New Roman"/>
        </w:rPr>
        <w:t>amount</w:t>
      </w:r>
      <w:r w:rsidRPr="003E5A56">
        <w:rPr>
          <w:rFonts w:cs="Times New Roman"/>
        </w:rPr>
        <w:t xml:space="preserve"> of traffic</w:t>
      </w:r>
      <w:r w:rsidR="00AD726F">
        <w:rPr>
          <w:rFonts w:cs="Times New Roman"/>
        </w:rPr>
        <w:t>,</w:t>
      </w:r>
      <w:r w:rsidRPr="003E5A56">
        <w:rPr>
          <w:rFonts w:cs="Times New Roman"/>
        </w:rPr>
        <w:t xml:space="preserve"> the system will remain accessible and responsive.</w:t>
      </w:r>
    </w:p>
    <w:p w14:paraId="32D0B83D" w14:textId="77777777" w:rsidR="003E5A56" w:rsidRPr="003E5A56" w:rsidRDefault="003E5A56" w:rsidP="003E5A56">
      <w:pPr>
        <w:spacing w:line="276" w:lineRule="auto"/>
        <w:jc w:val="both"/>
        <w:rPr>
          <w:rFonts w:cs="Times New Roman"/>
        </w:rPr>
      </w:pPr>
    </w:p>
    <w:p w14:paraId="526BAB8A" w14:textId="75D69AC8" w:rsidR="003E5A56" w:rsidRDefault="003E5A56" w:rsidP="003E5A56">
      <w:pPr>
        <w:spacing w:line="276" w:lineRule="auto"/>
        <w:jc w:val="both"/>
        <w:rPr>
          <w:rFonts w:cs="Times New Roman"/>
        </w:rPr>
      </w:pPr>
      <w:r w:rsidRPr="003E5A56">
        <w:rPr>
          <w:rFonts w:cs="Times New Roman"/>
        </w:rPr>
        <w:t xml:space="preserve">Administrative blog administration is secured with a simple authentication layer of </w:t>
      </w:r>
      <w:r w:rsidR="00AD726F">
        <w:rPr>
          <w:rFonts w:cs="Times New Roman"/>
        </w:rPr>
        <w:t>limits</w:t>
      </w:r>
      <w:r w:rsidRPr="003E5A56">
        <w:rPr>
          <w:rFonts w:cs="Times New Roman"/>
        </w:rPr>
        <w:t xml:space="preserve"> access to the administration by certain users.  Passwords are salted and stored in a secure manner</w:t>
      </w:r>
      <w:r w:rsidR="00AD726F">
        <w:rPr>
          <w:rFonts w:cs="Times New Roman"/>
        </w:rPr>
        <w:t>,</w:t>
      </w:r>
      <w:r w:rsidRPr="003E5A56">
        <w:rPr>
          <w:rFonts w:cs="Times New Roman"/>
        </w:rPr>
        <w:t xml:space="preserve"> even in </w:t>
      </w:r>
      <w:r w:rsidR="00AD726F">
        <w:rPr>
          <w:rFonts w:cs="Times New Roman"/>
        </w:rPr>
        <w:t xml:space="preserve">the </w:t>
      </w:r>
      <w:r w:rsidRPr="003E5A56">
        <w:rPr>
          <w:rFonts w:cs="Times New Roman"/>
        </w:rPr>
        <w:t xml:space="preserve">case of </w:t>
      </w:r>
      <w:r w:rsidR="00AD726F">
        <w:rPr>
          <w:rFonts w:cs="Times New Roman"/>
        </w:rPr>
        <w:t xml:space="preserve">a </w:t>
      </w:r>
      <w:r w:rsidRPr="003E5A56">
        <w:rPr>
          <w:rFonts w:cs="Times New Roman"/>
        </w:rPr>
        <w:t xml:space="preserve">temporary module </w:t>
      </w:r>
      <w:r w:rsidR="00AD726F">
        <w:rPr>
          <w:rFonts w:cs="Times New Roman"/>
        </w:rPr>
        <w:t>or</w:t>
      </w:r>
      <w:r w:rsidRPr="003E5A56">
        <w:rPr>
          <w:rFonts w:cs="Times New Roman"/>
        </w:rPr>
        <w:t xml:space="preserve"> admin</w:t>
      </w:r>
      <w:r w:rsidR="00AD726F">
        <w:rPr>
          <w:rFonts w:cs="Times New Roman"/>
        </w:rPr>
        <w:t xml:space="preserve"> module</w:t>
      </w:r>
      <w:r w:rsidRPr="003E5A56">
        <w:rPr>
          <w:rFonts w:cs="Times New Roman"/>
        </w:rPr>
        <w:t>.</w:t>
      </w:r>
    </w:p>
    <w:p w14:paraId="753C899D" w14:textId="77777777" w:rsidR="003E5A56" w:rsidRDefault="003E5A56" w:rsidP="003E5A56">
      <w:pPr>
        <w:spacing w:line="276" w:lineRule="auto"/>
        <w:jc w:val="both"/>
        <w:rPr>
          <w:rFonts w:cs="Times New Roman"/>
        </w:rPr>
      </w:pPr>
    </w:p>
    <w:p w14:paraId="077AA0EA" w14:textId="04DD416B" w:rsidR="00DA062D" w:rsidRPr="00DA062D" w:rsidRDefault="00DA062D" w:rsidP="00DA062D">
      <w:pPr>
        <w:spacing w:line="276" w:lineRule="auto"/>
        <w:jc w:val="both"/>
        <w:rPr>
          <w:rFonts w:cs="Times New Roman"/>
        </w:rPr>
      </w:pPr>
      <w:r w:rsidRPr="00DA062D">
        <w:rPr>
          <w:rFonts w:cs="Times New Roman"/>
        </w:rPr>
        <w:t xml:space="preserve">The application does not collect and store personally identifiable information (PII) according to the </w:t>
      </w:r>
      <w:r w:rsidR="00AD726F" w:rsidRPr="00DA062D">
        <w:rPr>
          <w:rFonts w:cs="Times New Roman"/>
        </w:rPr>
        <w:t>best privacy</w:t>
      </w:r>
      <w:r w:rsidRPr="00DA062D">
        <w:rPr>
          <w:rFonts w:cs="Times New Roman"/>
        </w:rPr>
        <w:t xml:space="preserve"> practices.  Once the user exits the session, all the data is temporary and is disposed of.  The system also adheres to GDPR-like recommendations, as it does not use third-party trackers and persistent cookies.</w:t>
      </w:r>
    </w:p>
    <w:p w14:paraId="067BEF6D" w14:textId="77777777" w:rsidR="00DA062D" w:rsidRPr="00DA062D" w:rsidRDefault="00DA062D" w:rsidP="00DA062D">
      <w:pPr>
        <w:spacing w:line="276" w:lineRule="auto"/>
        <w:jc w:val="both"/>
        <w:rPr>
          <w:rFonts w:cs="Times New Roman"/>
        </w:rPr>
      </w:pPr>
    </w:p>
    <w:p w14:paraId="2AEA93B0" w14:textId="517D1B17" w:rsidR="00D21C00" w:rsidRPr="00DA062D" w:rsidRDefault="00DA062D" w:rsidP="00256084">
      <w:pPr>
        <w:spacing w:line="276" w:lineRule="auto"/>
        <w:jc w:val="both"/>
        <w:rPr>
          <w:rFonts w:cs="Times New Roman"/>
        </w:rPr>
      </w:pPr>
      <w:r w:rsidRPr="00DA062D">
        <w:rPr>
          <w:rFonts w:cs="Times New Roman"/>
        </w:rPr>
        <w:t xml:space="preserve">In case of the malfunction of the AI engine or </w:t>
      </w:r>
      <w:r w:rsidR="00AD726F">
        <w:rPr>
          <w:rFonts w:cs="Times New Roman"/>
        </w:rPr>
        <w:t xml:space="preserve">if </w:t>
      </w:r>
      <w:r w:rsidRPr="00DA062D">
        <w:rPr>
          <w:rFonts w:cs="Times New Roman"/>
        </w:rPr>
        <w:t xml:space="preserve">it provides an error, the fallback processes may be taken in order to ensure that the system continues to generate insightful answers.  This will ensure that it is continually operational and gives the user </w:t>
      </w:r>
      <w:r w:rsidR="00AD726F">
        <w:rPr>
          <w:rFonts w:cs="Times New Roman"/>
        </w:rPr>
        <w:t xml:space="preserve">a </w:t>
      </w:r>
      <w:r w:rsidR="00AD726F" w:rsidRPr="00DA062D">
        <w:rPr>
          <w:rFonts w:cs="Times New Roman"/>
        </w:rPr>
        <w:t>good</w:t>
      </w:r>
      <w:r w:rsidRPr="00DA062D">
        <w:rPr>
          <w:rFonts w:cs="Times New Roman"/>
        </w:rPr>
        <w:t xml:space="preserve"> experience.</w:t>
      </w:r>
    </w:p>
    <w:p w14:paraId="3776DEA9" w14:textId="77803FE5" w:rsidR="00DA062D" w:rsidRPr="00DA062D" w:rsidRDefault="00DA062D" w:rsidP="00DA062D">
      <w:pPr>
        <w:pStyle w:val="Heading1"/>
        <w:numPr>
          <w:ilvl w:val="0"/>
          <w:numId w:val="17"/>
        </w:numPr>
        <w:jc w:val="left"/>
        <w:rPr>
          <w:color w:val="auto"/>
        </w:rPr>
      </w:pPr>
      <w:bookmarkStart w:id="8" w:name="_Toc202043133"/>
      <w:r w:rsidRPr="00DA062D">
        <w:rPr>
          <w:color w:val="auto"/>
        </w:rPr>
        <w:t>Additional Information</w:t>
      </w:r>
      <w:bookmarkEnd w:id="8"/>
    </w:p>
    <w:p w14:paraId="36EFB683" w14:textId="77777777" w:rsidR="00DA062D" w:rsidRPr="00DA062D" w:rsidRDefault="00DA062D" w:rsidP="00256084">
      <w:pPr>
        <w:spacing w:line="276" w:lineRule="auto"/>
        <w:jc w:val="both"/>
        <w:rPr>
          <w:rFonts w:cs="Times New Roman"/>
        </w:rPr>
      </w:pPr>
    </w:p>
    <w:p w14:paraId="114DA325" w14:textId="3C8B926C" w:rsidR="00DA062D" w:rsidRPr="00DA062D" w:rsidRDefault="00DA062D" w:rsidP="00DA062D">
      <w:pPr>
        <w:spacing w:line="276" w:lineRule="auto"/>
        <w:jc w:val="both"/>
        <w:rPr>
          <w:rFonts w:cs="Times New Roman"/>
        </w:rPr>
      </w:pPr>
      <w:r w:rsidRPr="00DA062D">
        <w:rPr>
          <w:rFonts w:cs="Times New Roman"/>
        </w:rPr>
        <w:t xml:space="preserve">Improvements in the future will happen, although at the moment </w:t>
      </w:r>
      <w:r w:rsidR="00AD726F" w:rsidRPr="00DA062D">
        <w:rPr>
          <w:rFonts w:cs="Times New Roman"/>
        </w:rPr>
        <w:t>they are</w:t>
      </w:r>
      <w:r w:rsidRPr="00DA062D">
        <w:rPr>
          <w:rFonts w:cs="Times New Roman"/>
        </w:rPr>
        <w:t xml:space="preserve"> also on a minimal viable product.  These involve the addition of third-party booking APIs of hotels and flights, </w:t>
      </w:r>
      <w:r w:rsidR="00AD726F">
        <w:rPr>
          <w:rFonts w:cs="Times New Roman"/>
        </w:rPr>
        <w:t>allowing</w:t>
      </w:r>
      <w:r w:rsidRPr="00DA062D">
        <w:rPr>
          <w:rFonts w:cs="Times New Roman"/>
        </w:rPr>
        <w:t xml:space="preserve"> users to save and share their itineraries, integrate real-time functionality such as weather information or notifications of local events and allow users to log in and register.</w:t>
      </w:r>
    </w:p>
    <w:p w14:paraId="6A78765D" w14:textId="77777777" w:rsidR="00DA062D" w:rsidRPr="00DA062D" w:rsidRDefault="00DA062D" w:rsidP="00DA062D">
      <w:pPr>
        <w:spacing w:line="276" w:lineRule="auto"/>
        <w:jc w:val="both"/>
        <w:rPr>
          <w:rFonts w:cs="Times New Roman"/>
        </w:rPr>
      </w:pPr>
    </w:p>
    <w:p w14:paraId="2EE4A9C1" w14:textId="68B25EB1" w:rsidR="00DA062D" w:rsidRPr="004F65D4" w:rsidRDefault="00DA062D" w:rsidP="00DA062D">
      <w:pPr>
        <w:spacing w:line="276" w:lineRule="auto"/>
        <w:jc w:val="both"/>
        <w:rPr>
          <w:rFonts w:cs="Times New Roman"/>
        </w:rPr>
      </w:pPr>
      <w:r w:rsidRPr="00DA062D">
        <w:rPr>
          <w:rFonts w:cs="Times New Roman"/>
        </w:rPr>
        <w:t xml:space="preserve"> By documenting and following this document in detail, the development team will know precisely how to develop an innovative, well-scaled, and customer-engaging artificial </w:t>
      </w:r>
      <w:r w:rsidR="00AD726F">
        <w:rPr>
          <w:rFonts w:cs="Times New Roman"/>
        </w:rPr>
        <w:t>intelligence-driven</w:t>
      </w:r>
      <w:r w:rsidRPr="00DA062D">
        <w:rPr>
          <w:rFonts w:cs="Times New Roman"/>
        </w:rPr>
        <w:t xml:space="preserve"> trip guide system.</w:t>
      </w:r>
    </w:p>
    <w:sectPr w:rsidR="00DA062D" w:rsidRPr="004F65D4" w:rsidSect="00917A27">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A04FE" w14:textId="77777777" w:rsidR="008A1335" w:rsidRDefault="008A1335" w:rsidP="00256084">
      <w:pPr>
        <w:spacing w:line="240" w:lineRule="auto"/>
      </w:pPr>
      <w:r>
        <w:separator/>
      </w:r>
    </w:p>
  </w:endnote>
  <w:endnote w:type="continuationSeparator" w:id="0">
    <w:p w14:paraId="03301630" w14:textId="77777777" w:rsidR="008A1335" w:rsidRDefault="008A1335" w:rsidP="00256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C7E30" w14:textId="77777777" w:rsidR="008A1335" w:rsidRDefault="008A1335" w:rsidP="00256084">
      <w:pPr>
        <w:spacing w:line="240" w:lineRule="auto"/>
      </w:pPr>
      <w:r>
        <w:separator/>
      </w:r>
    </w:p>
  </w:footnote>
  <w:footnote w:type="continuationSeparator" w:id="0">
    <w:p w14:paraId="32FBCD16" w14:textId="77777777" w:rsidR="008A1335" w:rsidRDefault="008A1335" w:rsidP="002560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4F631" w14:textId="67D4EEA7" w:rsidR="00256084" w:rsidRDefault="00256084" w:rsidP="00256084">
    <w:pPr>
      <w:pStyle w:val="Header"/>
      <w:jc w:val="right"/>
    </w:pPr>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3019719"/>
      <w:docPartObj>
        <w:docPartGallery w:val="Page Numbers (Top of Page)"/>
        <w:docPartUnique/>
      </w:docPartObj>
    </w:sdtPr>
    <w:sdtEndPr>
      <w:rPr>
        <w:noProof/>
      </w:rPr>
    </w:sdtEndPr>
    <w:sdtContent>
      <w:p w14:paraId="4BFA6E4F" w14:textId="47533599" w:rsidR="00917A27" w:rsidRDefault="00917A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D96832" w14:textId="61AB450E" w:rsidR="00256084" w:rsidRDefault="00256084" w:rsidP="0025608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A53" w14:textId="53AA246A" w:rsidR="00256084" w:rsidRDefault="00256084" w:rsidP="00256084">
    <w:pPr>
      <w:pStyle w:val="Header"/>
      <w:jc w:val="right"/>
    </w:pPr>
    <w: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182105"/>
    <w:multiLevelType w:val="multilevel"/>
    <w:tmpl w:val="FE34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74B22"/>
    <w:multiLevelType w:val="multilevel"/>
    <w:tmpl w:val="4758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D6565"/>
    <w:multiLevelType w:val="hybridMultilevel"/>
    <w:tmpl w:val="DE9466EC"/>
    <w:lvl w:ilvl="0" w:tplc="CEA071AC">
      <w:start w:val="4"/>
      <w:numFmt w:val="decimal"/>
      <w:lvlText w:val="%1."/>
      <w:lvlJc w:val="left"/>
      <w:pPr>
        <w:ind w:left="444" w:hanging="360"/>
      </w:pPr>
      <w:rPr>
        <w:rFonts w:hint="default"/>
        <w:color w:val="auto"/>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2" w15:restartNumberingAfterBreak="0">
    <w:nsid w:val="2C980977"/>
    <w:multiLevelType w:val="multilevel"/>
    <w:tmpl w:val="A3E8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E4F60"/>
    <w:multiLevelType w:val="multilevel"/>
    <w:tmpl w:val="9592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82CBA"/>
    <w:multiLevelType w:val="multilevel"/>
    <w:tmpl w:val="2B50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D18F1"/>
    <w:multiLevelType w:val="hybridMultilevel"/>
    <w:tmpl w:val="AFC83756"/>
    <w:lvl w:ilvl="0" w:tplc="7BFE1D84">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6" w15:restartNumberingAfterBreak="0">
    <w:nsid w:val="56E859D2"/>
    <w:multiLevelType w:val="multilevel"/>
    <w:tmpl w:val="33C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943084">
    <w:abstractNumId w:val="8"/>
  </w:num>
  <w:num w:numId="2" w16cid:durableId="2053505155">
    <w:abstractNumId w:val="6"/>
  </w:num>
  <w:num w:numId="3" w16cid:durableId="1953513309">
    <w:abstractNumId w:val="5"/>
  </w:num>
  <w:num w:numId="4" w16cid:durableId="150216584">
    <w:abstractNumId w:val="4"/>
  </w:num>
  <w:num w:numId="5" w16cid:durableId="725684908">
    <w:abstractNumId w:val="7"/>
  </w:num>
  <w:num w:numId="6" w16cid:durableId="263617744">
    <w:abstractNumId w:val="3"/>
  </w:num>
  <w:num w:numId="7" w16cid:durableId="37438054">
    <w:abstractNumId w:val="2"/>
  </w:num>
  <w:num w:numId="8" w16cid:durableId="1985351072">
    <w:abstractNumId w:val="1"/>
  </w:num>
  <w:num w:numId="9" w16cid:durableId="1387416075">
    <w:abstractNumId w:val="0"/>
  </w:num>
  <w:num w:numId="10" w16cid:durableId="1982417721">
    <w:abstractNumId w:val="10"/>
  </w:num>
  <w:num w:numId="11" w16cid:durableId="1629818458">
    <w:abstractNumId w:val="9"/>
  </w:num>
  <w:num w:numId="12" w16cid:durableId="741298733">
    <w:abstractNumId w:val="12"/>
  </w:num>
  <w:num w:numId="13" w16cid:durableId="2058815204">
    <w:abstractNumId w:val="16"/>
  </w:num>
  <w:num w:numId="14" w16cid:durableId="1694527696">
    <w:abstractNumId w:val="13"/>
  </w:num>
  <w:num w:numId="15" w16cid:durableId="1814787209">
    <w:abstractNumId w:val="14"/>
  </w:num>
  <w:num w:numId="16" w16cid:durableId="1789859188">
    <w:abstractNumId w:val="15"/>
  </w:num>
  <w:num w:numId="17" w16cid:durableId="8618191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FAF"/>
    <w:rsid w:val="0015074B"/>
    <w:rsid w:val="00256084"/>
    <w:rsid w:val="0029639D"/>
    <w:rsid w:val="002D21CC"/>
    <w:rsid w:val="00326F90"/>
    <w:rsid w:val="003A4E55"/>
    <w:rsid w:val="003E5A56"/>
    <w:rsid w:val="004F65D4"/>
    <w:rsid w:val="005407DB"/>
    <w:rsid w:val="005873CB"/>
    <w:rsid w:val="005C4BD2"/>
    <w:rsid w:val="006203E7"/>
    <w:rsid w:val="00766930"/>
    <w:rsid w:val="00782CB2"/>
    <w:rsid w:val="007C4A5E"/>
    <w:rsid w:val="008A1335"/>
    <w:rsid w:val="00917A27"/>
    <w:rsid w:val="009D1F0C"/>
    <w:rsid w:val="009E647C"/>
    <w:rsid w:val="00A21520"/>
    <w:rsid w:val="00A95374"/>
    <w:rsid w:val="00AA1D8D"/>
    <w:rsid w:val="00AD726F"/>
    <w:rsid w:val="00B47730"/>
    <w:rsid w:val="00C96E76"/>
    <w:rsid w:val="00CB0664"/>
    <w:rsid w:val="00D13B7F"/>
    <w:rsid w:val="00D21C00"/>
    <w:rsid w:val="00D221AE"/>
    <w:rsid w:val="00DA062D"/>
    <w:rsid w:val="00DB2424"/>
    <w:rsid w:val="00F47E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482473"/>
  <w14:defaultImageDpi w14:val="300"/>
  <w15:docId w15:val="{567F9A68-C67D-48F1-B48D-18CAA404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jc w:val="center"/>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A21520"/>
    <w:pPr>
      <w:spacing w:after="100"/>
    </w:pPr>
  </w:style>
  <w:style w:type="character" w:styleId="Hyperlink">
    <w:name w:val="Hyperlink"/>
    <w:basedOn w:val="DefaultParagraphFont"/>
    <w:uiPriority w:val="99"/>
    <w:unhideWhenUsed/>
    <w:rsid w:val="00A21520"/>
    <w:rPr>
      <w:color w:val="0000FF" w:themeColor="hyperlink"/>
      <w:u w:val="single"/>
    </w:rPr>
  </w:style>
  <w:style w:type="character" w:styleId="CommentReference">
    <w:name w:val="annotation reference"/>
    <w:basedOn w:val="DefaultParagraphFont"/>
    <w:rsid w:val="006203E7"/>
    <w:rPr>
      <w:sz w:val="16"/>
      <w:szCs w:val="16"/>
    </w:rPr>
  </w:style>
  <w:style w:type="paragraph" w:styleId="CommentText">
    <w:name w:val="annotation text"/>
    <w:basedOn w:val="Normal"/>
    <w:link w:val="CommentTextChar"/>
    <w:rsid w:val="006203E7"/>
    <w:pPr>
      <w:bidi/>
      <w:spacing w:line="240" w:lineRule="auto"/>
    </w:pPr>
    <w:rPr>
      <w:rFonts w:eastAsia="Times New Roman" w:cs="Times New Roman"/>
      <w:sz w:val="20"/>
      <w:szCs w:val="20"/>
    </w:rPr>
  </w:style>
  <w:style w:type="character" w:customStyle="1" w:styleId="CommentTextChar">
    <w:name w:val="Comment Text Char"/>
    <w:basedOn w:val="DefaultParagraphFont"/>
    <w:link w:val="CommentText"/>
    <w:rsid w:val="006203E7"/>
    <w:rPr>
      <w:rFonts w:ascii="Times New Roman" w:eastAsia="Times New Roman" w:hAnsi="Times New Roman" w:cs="Times New Roman"/>
      <w:sz w:val="20"/>
      <w:szCs w:val="20"/>
    </w:rPr>
  </w:style>
  <w:style w:type="character" w:customStyle="1" w:styleId="NoSpacingChar">
    <w:name w:val="No Spacing Char"/>
    <w:basedOn w:val="DefaultParagraphFont"/>
    <w:link w:val="NoSpacing"/>
    <w:uiPriority w:val="1"/>
    <w:rsid w:val="003A4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1897">
      <w:bodyDiv w:val="1"/>
      <w:marLeft w:val="0"/>
      <w:marRight w:val="0"/>
      <w:marTop w:val="0"/>
      <w:marBottom w:val="0"/>
      <w:divBdr>
        <w:top w:val="none" w:sz="0" w:space="0" w:color="auto"/>
        <w:left w:val="none" w:sz="0" w:space="0" w:color="auto"/>
        <w:bottom w:val="none" w:sz="0" w:space="0" w:color="auto"/>
        <w:right w:val="none" w:sz="0" w:space="0" w:color="auto"/>
      </w:divBdr>
      <w:divsChild>
        <w:div w:id="376779103">
          <w:marLeft w:val="0"/>
          <w:marRight w:val="0"/>
          <w:marTop w:val="0"/>
          <w:marBottom w:val="0"/>
          <w:divBdr>
            <w:top w:val="none" w:sz="0" w:space="0" w:color="auto"/>
            <w:left w:val="none" w:sz="0" w:space="0" w:color="auto"/>
            <w:bottom w:val="none" w:sz="0" w:space="0" w:color="auto"/>
            <w:right w:val="none" w:sz="0" w:space="0" w:color="auto"/>
          </w:divBdr>
          <w:divsChild>
            <w:div w:id="1768651712">
              <w:marLeft w:val="0"/>
              <w:marRight w:val="0"/>
              <w:marTop w:val="0"/>
              <w:marBottom w:val="0"/>
              <w:divBdr>
                <w:top w:val="none" w:sz="0" w:space="0" w:color="auto"/>
                <w:left w:val="none" w:sz="0" w:space="0" w:color="auto"/>
                <w:bottom w:val="none" w:sz="0" w:space="0" w:color="auto"/>
                <w:right w:val="none" w:sz="0" w:space="0" w:color="auto"/>
              </w:divBdr>
            </w:div>
          </w:divsChild>
        </w:div>
        <w:div w:id="1153833375">
          <w:marLeft w:val="0"/>
          <w:marRight w:val="0"/>
          <w:marTop w:val="0"/>
          <w:marBottom w:val="0"/>
          <w:divBdr>
            <w:top w:val="none" w:sz="0" w:space="0" w:color="auto"/>
            <w:left w:val="none" w:sz="0" w:space="0" w:color="auto"/>
            <w:bottom w:val="none" w:sz="0" w:space="0" w:color="auto"/>
            <w:right w:val="none" w:sz="0" w:space="0" w:color="auto"/>
          </w:divBdr>
          <w:divsChild>
            <w:div w:id="1241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6912">
      <w:bodyDiv w:val="1"/>
      <w:marLeft w:val="0"/>
      <w:marRight w:val="0"/>
      <w:marTop w:val="0"/>
      <w:marBottom w:val="0"/>
      <w:divBdr>
        <w:top w:val="none" w:sz="0" w:space="0" w:color="auto"/>
        <w:left w:val="none" w:sz="0" w:space="0" w:color="auto"/>
        <w:bottom w:val="none" w:sz="0" w:space="0" w:color="auto"/>
        <w:right w:val="none" w:sz="0" w:space="0" w:color="auto"/>
      </w:divBdr>
      <w:divsChild>
        <w:div w:id="793987392">
          <w:marLeft w:val="0"/>
          <w:marRight w:val="0"/>
          <w:marTop w:val="0"/>
          <w:marBottom w:val="0"/>
          <w:divBdr>
            <w:top w:val="none" w:sz="0" w:space="0" w:color="auto"/>
            <w:left w:val="none" w:sz="0" w:space="0" w:color="auto"/>
            <w:bottom w:val="none" w:sz="0" w:space="0" w:color="auto"/>
            <w:right w:val="none" w:sz="0" w:space="0" w:color="auto"/>
          </w:divBdr>
          <w:divsChild>
            <w:div w:id="1637298714">
              <w:marLeft w:val="0"/>
              <w:marRight w:val="0"/>
              <w:marTop w:val="0"/>
              <w:marBottom w:val="0"/>
              <w:divBdr>
                <w:top w:val="none" w:sz="0" w:space="0" w:color="auto"/>
                <w:left w:val="none" w:sz="0" w:space="0" w:color="auto"/>
                <w:bottom w:val="none" w:sz="0" w:space="0" w:color="auto"/>
                <w:right w:val="none" w:sz="0" w:space="0" w:color="auto"/>
              </w:divBdr>
            </w:div>
          </w:divsChild>
        </w:div>
        <w:div w:id="1904483725">
          <w:marLeft w:val="0"/>
          <w:marRight w:val="0"/>
          <w:marTop w:val="0"/>
          <w:marBottom w:val="0"/>
          <w:divBdr>
            <w:top w:val="none" w:sz="0" w:space="0" w:color="auto"/>
            <w:left w:val="none" w:sz="0" w:space="0" w:color="auto"/>
            <w:bottom w:val="none" w:sz="0" w:space="0" w:color="auto"/>
            <w:right w:val="none" w:sz="0" w:space="0" w:color="auto"/>
          </w:divBdr>
          <w:divsChild>
            <w:div w:id="19397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2610</Words>
  <Characters>14387</Characters>
  <Application>Microsoft Office Word</Application>
  <DocSecurity>0</DocSecurity>
  <Lines>350</Lines>
  <Paragraphs>149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Anmoldeep Singh</cp:lastModifiedBy>
  <cp:revision>27</cp:revision>
  <dcterms:created xsi:type="dcterms:W3CDTF">2025-06-29T03:38:00Z</dcterms:created>
  <dcterms:modified xsi:type="dcterms:W3CDTF">2025-06-29T05:54:00Z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d80f3e49-9e3e-4d9e-8a2c-ff80becc6d31</vt:lpwstr>
  </property>
</Properties>
</file>